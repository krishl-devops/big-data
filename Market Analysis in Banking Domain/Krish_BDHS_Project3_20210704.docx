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68CB3" w14:textId="77777777" w:rsidR="008649F1" w:rsidRPr="008649F1" w:rsidRDefault="008649F1" w:rsidP="008649F1">
      <w:pPr>
        <w:pStyle w:val="Title"/>
        <w:rPr>
          <w:rFonts w:ascii="Helvetica" w:hAnsi="Helvetica"/>
          <w:b/>
          <w:bCs/>
          <w:color w:val="292F32"/>
          <w:sz w:val="30"/>
          <w:szCs w:val="30"/>
          <w:shd w:val="clear" w:color="auto" w:fill="FFFFFF"/>
        </w:rPr>
      </w:pPr>
      <w:r w:rsidRPr="008649F1">
        <w:rPr>
          <w:rFonts w:ascii="Helvetica" w:hAnsi="Helvetica"/>
          <w:b/>
          <w:bCs/>
          <w:color w:val="292F32"/>
          <w:sz w:val="30"/>
          <w:szCs w:val="30"/>
          <w:shd w:val="clear" w:color="auto" w:fill="FFFFFF"/>
        </w:rPr>
        <w:t>Market Analysis in Banking Domain</w:t>
      </w:r>
    </w:p>
    <w:p w14:paraId="5A286E94" w14:textId="57AC9276" w:rsidR="003312ED" w:rsidRDefault="00C92C41" w:rsidP="00263E5A">
      <w:pPr>
        <w:pStyle w:val="Title"/>
        <w:spacing w:line="240" w:lineRule="auto"/>
        <w:rPr>
          <w:rFonts w:ascii="Helvetica" w:eastAsia="Times New Roman" w:hAnsi="Helvetica" w:cs="Times New Roman"/>
          <w:color w:val="484F57"/>
          <w:spacing w:val="2"/>
          <w:sz w:val="27"/>
          <w:szCs w:val="27"/>
          <w:shd w:val="clear" w:color="auto" w:fill="FFFFFF"/>
          <w:lang w:val="en-IN" w:eastAsia="en-GB" w:bidi="ta-IN"/>
        </w:rPr>
      </w:pPr>
      <w:r w:rsidRPr="00263E5A">
        <w:rPr>
          <w:sz w:val="15"/>
          <w:szCs w:val="2"/>
        </w:rPr>
        <w:br/>
      </w:r>
      <w:r w:rsidR="009030BD">
        <w:rPr>
          <w:rFonts w:ascii="Helvetica" w:eastAsia="Times New Roman" w:hAnsi="Helvetica" w:cs="Times New Roman"/>
          <w:color w:val="484F57"/>
          <w:spacing w:val="2"/>
          <w:sz w:val="27"/>
          <w:szCs w:val="27"/>
          <w:shd w:val="clear" w:color="auto" w:fill="FFFFFF"/>
          <w:lang w:val="en-IN" w:eastAsia="en-GB" w:bidi="ta-IN"/>
        </w:rPr>
        <w:t xml:space="preserve">PROJECT SUBMISSION AS PART OF </w:t>
      </w:r>
      <w:r w:rsidR="008649F1">
        <w:rPr>
          <w:rFonts w:ascii="Helvetica" w:eastAsia="Times New Roman" w:hAnsi="Helvetica" w:cs="Times New Roman"/>
          <w:b/>
          <w:bCs/>
          <w:color w:val="F3866C" w:themeColor="accent4"/>
          <w:spacing w:val="2"/>
          <w:sz w:val="27"/>
          <w:szCs w:val="27"/>
          <w:shd w:val="clear" w:color="auto" w:fill="FFFFFF"/>
          <w:lang w:val="en-IN" w:eastAsia="en-GB" w:bidi="ta-IN"/>
        </w:rPr>
        <w:t>BIGDATA HADOOP AND SPARK PROGRAMMER</w:t>
      </w:r>
      <w:r w:rsidR="009030BD" w:rsidRPr="00C6682B">
        <w:rPr>
          <w:rFonts w:ascii="Helvetica" w:eastAsia="Times New Roman" w:hAnsi="Helvetica" w:cs="Times New Roman"/>
          <w:color w:val="F3866C" w:themeColor="accent4"/>
          <w:spacing w:val="2"/>
          <w:sz w:val="27"/>
          <w:szCs w:val="27"/>
          <w:shd w:val="clear" w:color="auto" w:fill="FFFFFF"/>
          <w:lang w:val="en-IN" w:eastAsia="en-GB" w:bidi="ta-IN"/>
        </w:rPr>
        <w:t xml:space="preserve"> </w:t>
      </w:r>
      <w:r w:rsidR="0022050C">
        <w:rPr>
          <w:rFonts w:ascii="Helvetica" w:eastAsia="Times New Roman" w:hAnsi="Helvetica" w:cs="Times New Roman"/>
          <w:color w:val="484F57"/>
          <w:spacing w:val="2"/>
          <w:sz w:val="27"/>
          <w:szCs w:val="27"/>
          <w:shd w:val="clear" w:color="auto" w:fill="FFFFFF"/>
          <w:lang w:val="en-IN" w:eastAsia="en-GB" w:bidi="ta-IN"/>
        </w:rPr>
        <w:t>BY SIMPLILEARN</w:t>
      </w:r>
    </w:p>
    <w:p w14:paraId="127BA0B9" w14:textId="77777777" w:rsidR="00263E5A" w:rsidRPr="00263E5A" w:rsidRDefault="00263E5A" w:rsidP="00263E5A"/>
    <w:p w14:paraId="39693B4F" w14:textId="5CD30695" w:rsidR="0022050C" w:rsidRDefault="0022050C">
      <w:pPr>
        <w:pStyle w:val="Subtitle"/>
      </w:pPr>
      <w:r>
        <w:t>TRAINE</w:t>
      </w:r>
      <w:r w:rsidR="008649F1">
        <w:t>R</w:t>
      </w:r>
      <w:r>
        <w:t>:</w:t>
      </w:r>
      <w:r>
        <w:tab/>
      </w:r>
      <w:r>
        <w:tab/>
      </w:r>
      <w:r>
        <w:tab/>
      </w:r>
      <w:r w:rsidR="008649F1">
        <w:rPr>
          <w:b w:val="0"/>
          <w:bCs w:val="0"/>
        </w:rPr>
        <w:t>PRADNYA PATRIKE</w:t>
      </w:r>
    </w:p>
    <w:p w14:paraId="2868F11E" w14:textId="12F7B077" w:rsidR="008649F1" w:rsidRPr="008649F1" w:rsidRDefault="008649F1" w:rsidP="008649F1">
      <w:pPr>
        <w:pStyle w:val="Subtitle"/>
      </w:pPr>
      <w:r>
        <w:t>TRAINEE:</w:t>
      </w:r>
      <w:r>
        <w:tab/>
      </w:r>
      <w:r>
        <w:tab/>
      </w:r>
      <w:r>
        <w:tab/>
      </w:r>
      <w:r w:rsidRPr="0022050C">
        <w:rPr>
          <w:b w:val="0"/>
          <w:bCs w:val="0"/>
        </w:rPr>
        <w:t>KRISHNAMURTHY LAKSHMINARAYANA</w:t>
      </w:r>
    </w:p>
    <w:p w14:paraId="0493D0BB" w14:textId="77777777" w:rsidR="008649F1" w:rsidRDefault="008649F1" w:rsidP="008649F1">
      <w:pPr>
        <w:pStyle w:val="Subtitle"/>
        <w:rPr>
          <w:b w:val="0"/>
          <w:bCs w:val="0"/>
        </w:rPr>
      </w:pPr>
      <w:r>
        <w:tab/>
      </w:r>
      <w:r>
        <w:tab/>
      </w:r>
      <w:r>
        <w:tab/>
      </w:r>
      <w:r>
        <w:tab/>
      </w:r>
      <w:hyperlink r:id="rId7" w:history="1">
        <w:r w:rsidRPr="00F60711">
          <w:rPr>
            <w:rStyle w:val="Hyperlink"/>
            <w:b w:val="0"/>
            <w:bCs w:val="0"/>
          </w:rPr>
          <w:t>KRISHL@ZOHO.COM</w:t>
        </w:r>
      </w:hyperlink>
    </w:p>
    <w:p w14:paraId="5C270D30" w14:textId="487FC57D" w:rsidR="003312ED" w:rsidRDefault="0022050C">
      <w:pPr>
        <w:pStyle w:val="Subtitle"/>
      </w:pPr>
      <w:r>
        <w:t>SUBMISSION DATE:</w:t>
      </w:r>
      <w:r>
        <w:tab/>
      </w:r>
      <w:r w:rsidR="008649F1">
        <w:rPr>
          <w:b w:val="0"/>
          <w:bCs w:val="0"/>
        </w:rPr>
        <w:t>04</w:t>
      </w:r>
      <w:r w:rsidR="009030BD" w:rsidRPr="0022050C">
        <w:rPr>
          <w:b w:val="0"/>
          <w:bCs w:val="0"/>
        </w:rPr>
        <w:t>.</w:t>
      </w:r>
      <w:r w:rsidR="001E2278">
        <w:rPr>
          <w:b w:val="0"/>
          <w:bCs w:val="0"/>
        </w:rPr>
        <w:t>Ju</w:t>
      </w:r>
      <w:r w:rsidR="008649F1">
        <w:rPr>
          <w:b w:val="0"/>
          <w:bCs w:val="0"/>
        </w:rPr>
        <w:t>ly</w:t>
      </w:r>
      <w:r w:rsidR="009030BD" w:rsidRPr="0022050C">
        <w:rPr>
          <w:b w:val="0"/>
          <w:bCs w:val="0"/>
        </w:rPr>
        <w:t>.2021</w:t>
      </w:r>
    </w:p>
    <w:p w14:paraId="6131DA14" w14:textId="77777777" w:rsidR="003312ED" w:rsidRDefault="00DE1DED">
      <w:pPr>
        <w:pStyle w:val="Heading1"/>
      </w:pPr>
      <w:sdt>
        <w:sdtPr>
          <w:alias w:val="Overview:"/>
          <w:tag w:val="Overview:"/>
          <w:id w:val="1877890496"/>
          <w:placeholder>
            <w:docPart w:val="9E955B77522E954D989C948B0058F53E"/>
          </w:placeholder>
          <w:temporary/>
          <w:showingPlcHdr/>
          <w15:appearance w15:val="hidden"/>
        </w:sdtPr>
        <w:sdtEndPr/>
        <w:sdtContent>
          <w:r w:rsidR="000A0612">
            <w:t>Overview</w:t>
          </w:r>
        </w:sdtContent>
      </w:sdt>
    </w:p>
    <w:p w14:paraId="508823D5" w14:textId="77777777" w:rsidR="003312ED" w:rsidRDefault="00DE1DED">
      <w:pPr>
        <w:pStyle w:val="Heading2"/>
      </w:pPr>
      <w:sdt>
        <w:sdtPr>
          <w:alias w:val="Project Background and Description:"/>
          <w:tag w:val="Project Background and Description:"/>
          <w:id w:val="1787619282"/>
          <w:placeholder>
            <w:docPart w:val="C63D2FB9746C4648922604EAEBC423FE"/>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2012DCA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1D371CE" w14:textId="77777777" w:rsidR="005D4DC9" w:rsidRPr="001E2278" w:rsidRDefault="005D4DC9" w:rsidP="007664E8">
            <w:r w:rsidRPr="001E2278">
              <w:rPr>
                <w:noProof/>
                <w:lang w:eastAsia="en-US"/>
              </w:rPr>
              <mc:AlternateContent>
                <mc:Choice Requires="wpg">
                  <w:drawing>
                    <wp:inline distT="0" distB="0" distL="0" distR="0" wp14:anchorId="4E83B662" wp14:editId="2DF89CE1">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C09B1F"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yOrrQgAAJU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">
                      <v:rect id="Rectangle 20"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&#13;&#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D22EE0A" w14:textId="750B19F4" w:rsidR="005D4DC9" w:rsidRPr="008649F1" w:rsidRDefault="008649F1" w:rsidP="008D5E06">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IN"/>
              </w:rPr>
            </w:pPr>
            <w:r w:rsidRPr="008649F1">
              <w:rPr>
                <w:color w:val="2E74B5" w:themeColor="accent1" w:themeShade="BF"/>
                <w:sz w:val="20"/>
                <w:szCs w:val="20"/>
                <w:lang w:val="en-IN"/>
              </w:rPr>
              <w:t>Your client, a Portuguese banking institution, ran a marketing campaign to convince potential customers to invest in a bank term deposit scheme. </w:t>
            </w:r>
            <w:r w:rsidRPr="008649F1">
              <w:rPr>
                <w:color w:val="2E74B5" w:themeColor="accent1" w:themeShade="BF"/>
                <w:sz w:val="20"/>
                <w:szCs w:val="20"/>
                <w:lang w:val="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tc>
      </w:tr>
    </w:tbl>
    <w:p w14:paraId="0EA80FDF" w14:textId="77777777" w:rsidR="003312ED" w:rsidRDefault="003312ED"/>
    <w:p w14:paraId="49C432DC" w14:textId="279283EE" w:rsidR="008649F1" w:rsidRDefault="008649F1">
      <w:pPr>
        <w:pStyle w:val="Heading2"/>
      </w:pPr>
      <w:r>
        <w:t>Domain</w:t>
      </w:r>
    </w:p>
    <w:tbl>
      <w:tblPr>
        <w:tblStyle w:val="TipTable"/>
        <w:tblW w:w="5000" w:type="pct"/>
        <w:tblLook w:val="04A0" w:firstRow="1" w:lastRow="0" w:firstColumn="1" w:lastColumn="0" w:noHBand="0" w:noVBand="1"/>
        <w:tblDescription w:val="Layout table"/>
      </w:tblPr>
      <w:tblGrid>
        <w:gridCol w:w="577"/>
        <w:gridCol w:w="8783"/>
      </w:tblGrid>
      <w:tr w:rsidR="008649F1" w14:paraId="7BBF77DD" w14:textId="77777777" w:rsidTr="001D575E">
        <w:tc>
          <w:tcPr>
            <w:cnfStyle w:val="001000000000" w:firstRow="0" w:lastRow="0" w:firstColumn="1" w:lastColumn="0" w:oddVBand="0" w:evenVBand="0" w:oddHBand="0" w:evenHBand="0" w:firstRowFirstColumn="0" w:firstRowLastColumn="0" w:lastRowFirstColumn="0" w:lastRowLastColumn="0"/>
            <w:tcW w:w="308" w:type="pct"/>
          </w:tcPr>
          <w:p w14:paraId="453EC278" w14:textId="77777777" w:rsidR="008649F1" w:rsidRPr="001E2278" w:rsidRDefault="008649F1" w:rsidP="001D575E">
            <w:r w:rsidRPr="001E2278">
              <w:rPr>
                <w:noProof/>
                <w:lang w:eastAsia="en-US"/>
              </w:rPr>
              <mc:AlternateContent>
                <mc:Choice Requires="wpg">
                  <w:drawing>
                    <wp:inline distT="0" distB="0" distL="0" distR="0" wp14:anchorId="7B66433B" wp14:editId="1D2E28A5">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C53A8A"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oqwqQgAAJA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">
                      <v:rect id="Rectangle 3"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" fillcolor="#2e74b5 [2404]" stroked="f" strokeweight="0"/>
                      <v:shape id="Freeform 4"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B75834" w14:textId="408A3FAC" w:rsidR="008649F1" w:rsidRPr="008649F1" w:rsidRDefault="008649F1" w:rsidP="001D575E">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rPr>
            </w:pPr>
            <w:r w:rsidRPr="008649F1">
              <w:rPr>
                <w:color w:val="2E74B5" w:themeColor="accent1" w:themeShade="BF"/>
                <w:sz w:val="20"/>
                <w:szCs w:val="20"/>
              </w:rPr>
              <w:t>Banking (Market Analysis)</w:t>
            </w:r>
          </w:p>
        </w:tc>
      </w:tr>
    </w:tbl>
    <w:p w14:paraId="2C0EC849" w14:textId="77777777" w:rsidR="008649F1" w:rsidRPr="008649F1" w:rsidRDefault="008649F1" w:rsidP="008649F1">
      <w:pPr>
        <w:rPr>
          <w:lang w:val="en-US" w:eastAsia="ja-JP" w:bidi="ar-SA"/>
        </w:rPr>
      </w:pPr>
    </w:p>
    <w:p w14:paraId="01CE2B8B" w14:textId="6DD211DC" w:rsidR="003312ED" w:rsidRDefault="008649F1">
      <w:pPr>
        <w:pStyle w:val="Heading2"/>
      </w:pPr>
      <w:r>
        <w:t xml:space="preserve">Dataset Description </w:t>
      </w:r>
    </w:p>
    <w:tbl>
      <w:tblPr>
        <w:tblStyle w:val="TipTable"/>
        <w:tblW w:w="5000" w:type="pct"/>
        <w:tblLook w:val="04A0" w:firstRow="1" w:lastRow="0" w:firstColumn="1" w:lastColumn="0" w:noHBand="0" w:noVBand="1"/>
        <w:tblDescription w:val="Layout table"/>
      </w:tblPr>
      <w:tblGrid>
        <w:gridCol w:w="212"/>
        <w:gridCol w:w="9148"/>
      </w:tblGrid>
      <w:tr w:rsidR="005A5691" w14:paraId="008CD68D" w14:textId="77777777" w:rsidTr="001D575E">
        <w:tc>
          <w:tcPr>
            <w:cnfStyle w:val="001000000000" w:firstRow="0" w:lastRow="0" w:firstColumn="1" w:lastColumn="0" w:oddVBand="0" w:evenVBand="0" w:oddHBand="0" w:evenHBand="0" w:firstRowFirstColumn="0" w:firstRowLastColumn="0" w:lastRowFirstColumn="0" w:lastRowLastColumn="0"/>
            <w:tcW w:w="308" w:type="pct"/>
          </w:tcPr>
          <w:p w14:paraId="2C6F0A3C" w14:textId="77777777" w:rsidR="005A5691" w:rsidRPr="001E2278" w:rsidRDefault="005A5691" w:rsidP="001D575E">
            <w:r w:rsidRPr="001E2278">
              <w:rPr>
                <w:noProof/>
                <w:lang w:eastAsia="en-US"/>
              </w:rPr>
              <mc:AlternateContent>
                <mc:Choice Requires="wpg">
                  <w:drawing>
                    <wp:inline distT="0" distB="0" distL="0" distR="0" wp14:anchorId="360F8A28" wp14:editId="0D33FD72">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0" name="Freeform 4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18E5B" id="Group 5" o:spid="_x0000_s1026" alt="Tip icon" style="width:11.15pt;height:11.15pt;mso-position-horizontal-relative:char;mso-position-vertical-relative:line" coordsize="141605,141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">
                      <v:rect id="Rectangle 39" o:spid="_x0000_s1027" alt="Blue rectangle" style="position:absolute;width:141605;height:1416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" fillcolor="#2e74b5 [2404]" stroked="f" strokeweight="0"/>
                      <v:shape id="Freeform 40" o:spid="_x0000_s1028" alt="Information icon" style="position:absolute;left:58420;top:22225;width:24765;height:97155;visibility:visible;mso-wrap-style:square;v-text-anchor:top" coordsize="541,2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&#13;&#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3B3F7E"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1 - age (numeric) </w:t>
            </w:r>
          </w:p>
          <w:p w14:paraId="46FFAC40"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2 - </w:t>
            </w:r>
            <w:proofErr w:type="gramStart"/>
            <w:r w:rsidRPr="005A5691">
              <w:rPr>
                <w:color w:val="2E74B5" w:themeColor="accent1" w:themeShade="BF"/>
                <w:sz w:val="20"/>
                <w:szCs w:val="20"/>
                <w:lang w:val="en-GB"/>
              </w:rPr>
              <w:t>job :</w:t>
            </w:r>
            <w:proofErr w:type="gramEnd"/>
            <w:r w:rsidRPr="005A5691">
              <w:rPr>
                <w:color w:val="2E74B5" w:themeColor="accent1" w:themeShade="BF"/>
                <w:sz w:val="20"/>
                <w:szCs w:val="20"/>
                <w:lang w:val="en-GB"/>
              </w:rPr>
              <w:t xml:space="preserve"> type of job (categorical: 'admin.','blue-collar','entrepreneur','housemaid','management','retired','self-employed','services','student','technician','unemployed','unknown') </w:t>
            </w:r>
          </w:p>
          <w:p w14:paraId="597FE72B"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3 - </w:t>
            </w:r>
            <w:proofErr w:type="gramStart"/>
            <w:r w:rsidRPr="005A5691">
              <w:rPr>
                <w:color w:val="2E74B5" w:themeColor="accent1" w:themeShade="BF"/>
                <w:sz w:val="20"/>
                <w:szCs w:val="20"/>
                <w:lang w:val="en-GB"/>
              </w:rPr>
              <w:t>marital :</w:t>
            </w:r>
            <w:proofErr w:type="gramEnd"/>
            <w:r w:rsidRPr="005A5691">
              <w:rPr>
                <w:color w:val="2E74B5" w:themeColor="accent1" w:themeShade="BF"/>
                <w:sz w:val="20"/>
                <w:szCs w:val="20"/>
                <w:lang w:val="en-GB"/>
              </w:rPr>
              <w:t xml:space="preserve"> marital status (categorical: 'divorced', 'married', 'single', 'unknown'; note: 'divorced' means divorced or widowed) </w:t>
            </w:r>
          </w:p>
          <w:p w14:paraId="1AD4473F"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4 - education (categorical: 'basic.4y','basic.6y','basic.9y','</w:t>
            </w:r>
            <w:proofErr w:type="gramStart"/>
            <w:r w:rsidRPr="005A5691">
              <w:rPr>
                <w:color w:val="2E74B5" w:themeColor="accent1" w:themeShade="BF"/>
                <w:sz w:val="20"/>
                <w:szCs w:val="20"/>
                <w:lang w:val="en-GB"/>
              </w:rPr>
              <w:t>high.school</w:t>
            </w:r>
            <w:proofErr w:type="gramEnd"/>
            <w:r w:rsidRPr="005A5691">
              <w:rPr>
                <w:color w:val="2E74B5" w:themeColor="accent1" w:themeShade="BF"/>
                <w:sz w:val="20"/>
                <w:szCs w:val="20"/>
                <w:lang w:val="en-GB"/>
              </w:rPr>
              <w:t xml:space="preserve">','illiterate','professional.course','university.degree','unknown') </w:t>
            </w:r>
          </w:p>
          <w:p w14:paraId="5CBE0192"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5 - default: has credit in default? (</w:t>
            </w:r>
            <w:proofErr w:type="gramStart"/>
            <w:r w:rsidRPr="005A5691">
              <w:rPr>
                <w:color w:val="2E74B5" w:themeColor="accent1" w:themeShade="BF"/>
                <w:sz w:val="20"/>
                <w:szCs w:val="20"/>
                <w:lang w:val="en-GB"/>
              </w:rPr>
              <w:t>categorical</w:t>
            </w:r>
            <w:proofErr w:type="gramEnd"/>
            <w:r w:rsidRPr="005A5691">
              <w:rPr>
                <w:color w:val="2E74B5" w:themeColor="accent1" w:themeShade="BF"/>
                <w:sz w:val="20"/>
                <w:szCs w:val="20"/>
                <w:lang w:val="en-GB"/>
              </w:rPr>
              <w:t xml:space="preserve">: 'no', 'yes', 'unknown') </w:t>
            </w:r>
          </w:p>
          <w:p w14:paraId="004F1509"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6 - housing: has housing loan? (</w:t>
            </w:r>
            <w:proofErr w:type="gramStart"/>
            <w:r w:rsidRPr="005A5691">
              <w:rPr>
                <w:color w:val="2E74B5" w:themeColor="accent1" w:themeShade="BF"/>
                <w:sz w:val="20"/>
                <w:szCs w:val="20"/>
                <w:lang w:val="en-GB"/>
              </w:rPr>
              <w:t>categorical</w:t>
            </w:r>
            <w:proofErr w:type="gramEnd"/>
            <w:r w:rsidRPr="005A5691">
              <w:rPr>
                <w:color w:val="2E74B5" w:themeColor="accent1" w:themeShade="BF"/>
                <w:sz w:val="20"/>
                <w:szCs w:val="20"/>
                <w:lang w:val="en-GB"/>
              </w:rPr>
              <w:t xml:space="preserve">: 'no', 'yes', 'unknown') </w:t>
            </w:r>
          </w:p>
          <w:p w14:paraId="74E6A952"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7 - loan: has personal loan? (</w:t>
            </w:r>
            <w:proofErr w:type="gramStart"/>
            <w:r w:rsidRPr="005A5691">
              <w:rPr>
                <w:color w:val="2E74B5" w:themeColor="accent1" w:themeShade="BF"/>
                <w:sz w:val="20"/>
                <w:szCs w:val="20"/>
                <w:lang w:val="en-GB"/>
              </w:rPr>
              <w:t>categorical</w:t>
            </w:r>
            <w:proofErr w:type="gramEnd"/>
            <w:r w:rsidRPr="005A5691">
              <w:rPr>
                <w:color w:val="2E74B5" w:themeColor="accent1" w:themeShade="BF"/>
                <w:sz w:val="20"/>
                <w:szCs w:val="20"/>
                <w:lang w:val="en-GB"/>
              </w:rPr>
              <w:t xml:space="preserve">: 'no', 'yes', 'unknown') </w:t>
            </w:r>
          </w:p>
          <w:p w14:paraId="4FFAB1B1"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 </w:t>
            </w:r>
            <w:proofErr w:type="gramStart"/>
            <w:r w:rsidRPr="005A5691">
              <w:rPr>
                <w:color w:val="2E74B5" w:themeColor="accent1" w:themeShade="BF"/>
                <w:sz w:val="20"/>
                <w:szCs w:val="20"/>
                <w:lang w:val="en-GB"/>
              </w:rPr>
              <w:t>related</w:t>
            </w:r>
            <w:proofErr w:type="gramEnd"/>
            <w:r w:rsidRPr="005A5691">
              <w:rPr>
                <w:color w:val="2E74B5" w:themeColor="accent1" w:themeShade="BF"/>
                <w:sz w:val="20"/>
                <w:szCs w:val="20"/>
                <w:lang w:val="en-GB"/>
              </w:rPr>
              <w:t xml:space="preserve"> to the last contact of the current campaign: </w:t>
            </w:r>
          </w:p>
          <w:p w14:paraId="5F7FA1C0"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lastRenderedPageBreak/>
              <w:t xml:space="preserve">8 - contact: contact communication type (categorical: 'cellular', 'telephone') </w:t>
            </w:r>
          </w:p>
          <w:p w14:paraId="3E6D2368"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9 - month: Month of last contact (categorical: '</w:t>
            </w:r>
            <w:proofErr w:type="spellStart"/>
            <w:r w:rsidRPr="005A5691">
              <w:rPr>
                <w:color w:val="2E74B5" w:themeColor="accent1" w:themeShade="BF"/>
                <w:sz w:val="20"/>
                <w:szCs w:val="20"/>
                <w:lang w:val="en-GB"/>
              </w:rPr>
              <w:t>jan</w:t>
            </w:r>
            <w:proofErr w:type="spellEnd"/>
            <w:r w:rsidRPr="005A5691">
              <w:rPr>
                <w:color w:val="2E74B5" w:themeColor="accent1" w:themeShade="BF"/>
                <w:sz w:val="20"/>
                <w:szCs w:val="20"/>
                <w:lang w:val="en-GB"/>
              </w:rPr>
              <w:t>', '</w:t>
            </w:r>
            <w:proofErr w:type="spellStart"/>
            <w:r w:rsidRPr="005A5691">
              <w:rPr>
                <w:color w:val="2E74B5" w:themeColor="accent1" w:themeShade="BF"/>
                <w:sz w:val="20"/>
                <w:szCs w:val="20"/>
                <w:lang w:val="en-GB"/>
              </w:rPr>
              <w:t>feb</w:t>
            </w:r>
            <w:proofErr w:type="spellEnd"/>
            <w:r w:rsidRPr="005A5691">
              <w:rPr>
                <w:color w:val="2E74B5" w:themeColor="accent1" w:themeShade="BF"/>
                <w:sz w:val="20"/>
                <w:szCs w:val="20"/>
                <w:lang w:val="en-GB"/>
              </w:rPr>
              <w:t>', 'mar', ..., '</w:t>
            </w:r>
            <w:proofErr w:type="spellStart"/>
            <w:r w:rsidRPr="005A5691">
              <w:rPr>
                <w:color w:val="2E74B5" w:themeColor="accent1" w:themeShade="BF"/>
                <w:sz w:val="20"/>
                <w:szCs w:val="20"/>
                <w:lang w:val="en-GB"/>
              </w:rPr>
              <w:t>nov</w:t>
            </w:r>
            <w:proofErr w:type="spellEnd"/>
            <w:r w:rsidRPr="005A5691">
              <w:rPr>
                <w:color w:val="2E74B5" w:themeColor="accent1" w:themeShade="BF"/>
                <w:sz w:val="20"/>
                <w:szCs w:val="20"/>
                <w:lang w:val="en-GB"/>
              </w:rPr>
              <w:t xml:space="preserve">', 'dec') </w:t>
            </w:r>
          </w:p>
          <w:p w14:paraId="7BF432C1"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10 - </w:t>
            </w:r>
            <w:proofErr w:type="spellStart"/>
            <w:r w:rsidRPr="005A5691">
              <w:rPr>
                <w:color w:val="2E74B5" w:themeColor="accent1" w:themeShade="BF"/>
                <w:sz w:val="20"/>
                <w:szCs w:val="20"/>
                <w:lang w:val="en-GB"/>
              </w:rPr>
              <w:t>day_of_week</w:t>
            </w:r>
            <w:proofErr w:type="spellEnd"/>
            <w:r w:rsidRPr="005A5691">
              <w:rPr>
                <w:color w:val="2E74B5" w:themeColor="accent1" w:themeShade="BF"/>
                <w:sz w:val="20"/>
                <w:szCs w:val="20"/>
                <w:lang w:val="en-GB"/>
              </w:rPr>
              <w:t>: last contact day of the week (categorical: 'mon','</w:t>
            </w:r>
            <w:proofErr w:type="spellStart"/>
            <w:r w:rsidRPr="005A5691">
              <w:rPr>
                <w:color w:val="2E74B5" w:themeColor="accent1" w:themeShade="BF"/>
                <w:sz w:val="20"/>
                <w:szCs w:val="20"/>
                <w:lang w:val="en-GB"/>
              </w:rPr>
              <w:t>tue</w:t>
            </w:r>
            <w:proofErr w:type="spellEnd"/>
            <w:r w:rsidRPr="005A5691">
              <w:rPr>
                <w:color w:val="2E74B5" w:themeColor="accent1" w:themeShade="BF"/>
                <w:sz w:val="20"/>
                <w:szCs w:val="20"/>
                <w:lang w:val="en-GB"/>
              </w:rPr>
              <w:t>','wed','</w:t>
            </w:r>
            <w:proofErr w:type="spellStart"/>
            <w:r w:rsidRPr="005A5691">
              <w:rPr>
                <w:color w:val="2E74B5" w:themeColor="accent1" w:themeShade="BF"/>
                <w:sz w:val="20"/>
                <w:szCs w:val="20"/>
                <w:lang w:val="en-GB"/>
              </w:rPr>
              <w:t>thu</w:t>
            </w:r>
            <w:proofErr w:type="spellEnd"/>
            <w:r w:rsidRPr="005A5691">
              <w:rPr>
                <w:color w:val="2E74B5" w:themeColor="accent1" w:themeShade="BF"/>
                <w:sz w:val="20"/>
                <w:szCs w:val="20"/>
                <w:lang w:val="en-GB"/>
              </w:rPr>
              <w:t>','</w:t>
            </w:r>
            <w:proofErr w:type="spellStart"/>
            <w:r w:rsidRPr="005A5691">
              <w:rPr>
                <w:color w:val="2E74B5" w:themeColor="accent1" w:themeShade="BF"/>
                <w:sz w:val="20"/>
                <w:szCs w:val="20"/>
                <w:lang w:val="en-GB"/>
              </w:rPr>
              <w:t>fri</w:t>
            </w:r>
            <w:proofErr w:type="spellEnd"/>
            <w:r w:rsidRPr="005A5691">
              <w:rPr>
                <w:color w:val="2E74B5" w:themeColor="accent1" w:themeShade="BF"/>
                <w:sz w:val="20"/>
                <w:szCs w:val="20"/>
                <w:lang w:val="en-GB"/>
              </w:rPr>
              <w:t xml:space="preserve">') © Copyright 2016, </w:t>
            </w:r>
            <w:proofErr w:type="spellStart"/>
            <w:r w:rsidRPr="005A5691">
              <w:rPr>
                <w:color w:val="2E74B5" w:themeColor="accent1" w:themeShade="BF"/>
                <w:sz w:val="20"/>
                <w:szCs w:val="20"/>
                <w:lang w:val="en-GB"/>
              </w:rPr>
              <w:t>Simplilearn</w:t>
            </w:r>
            <w:proofErr w:type="spellEnd"/>
            <w:r w:rsidRPr="005A5691">
              <w:rPr>
                <w:color w:val="2E74B5" w:themeColor="accent1" w:themeShade="BF"/>
                <w:sz w:val="20"/>
                <w:szCs w:val="20"/>
                <w:lang w:val="en-GB"/>
              </w:rPr>
              <w:t xml:space="preserve">. All rights reserved. P a g e | </w:t>
            </w:r>
            <w:r w:rsidRPr="005A5691">
              <w:rPr>
                <w:b/>
                <w:bCs/>
                <w:color w:val="2E74B5" w:themeColor="accent1" w:themeShade="BF"/>
                <w:sz w:val="20"/>
                <w:szCs w:val="20"/>
                <w:lang w:val="en-GB"/>
              </w:rPr>
              <w:t xml:space="preserve">2 </w:t>
            </w:r>
          </w:p>
          <w:p w14:paraId="624C1E7B"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p>
          <w:p w14:paraId="1D3A4501"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11 - duration: last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5F75F58D"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 </w:t>
            </w:r>
            <w:proofErr w:type="gramStart"/>
            <w:r w:rsidRPr="005A5691">
              <w:rPr>
                <w:color w:val="2E74B5" w:themeColor="accent1" w:themeShade="BF"/>
                <w:sz w:val="20"/>
                <w:szCs w:val="20"/>
                <w:lang w:val="en-GB"/>
              </w:rPr>
              <w:t>other</w:t>
            </w:r>
            <w:proofErr w:type="gramEnd"/>
            <w:r w:rsidRPr="005A5691">
              <w:rPr>
                <w:color w:val="2E74B5" w:themeColor="accent1" w:themeShade="BF"/>
                <w:sz w:val="20"/>
                <w:szCs w:val="20"/>
                <w:lang w:val="en-GB"/>
              </w:rPr>
              <w:t xml:space="preserve"> attributes: </w:t>
            </w:r>
          </w:p>
          <w:p w14:paraId="4B5A1949"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12 - campaign: number of times a customer was contacted during the campaign (numeric, includes last contact) </w:t>
            </w:r>
          </w:p>
          <w:p w14:paraId="5A88D10C"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13 - </w:t>
            </w:r>
            <w:proofErr w:type="spellStart"/>
            <w:r w:rsidRPr="005A5691">
              <w:rPr>
                <w:color w:val="2E74B5" w:themeColor="accent1" w:themeShade="BF"/>
                <w:sz w:val="20"/>
                <w:szCs w:val="20"/>
                <w:lang w:val="en-GB"/>
              </w:rPr>
              <w:t>pdays</w:t>
            </w:r>
            <w:proofErr w:type="spellEnd"/>
            <w:r w:rsidRPr="005A5691">
              <w:rPr>
                <w:color w:val="2E74B5" w:themeColor="accent1" w:themeShade="BF"/>
                <w:sz w:val="20"/>
                <w:szCs w:val="20"/>
                <w:lang w:val="en-GB"/>
              </w:rPr>
              <w:t xml:space="preserve">: number of days passed after the customer was last contacted from a previous campaign (numeric; 999 means customer was not previously contacted) </w:t>
            </w:r>
          </w:p>
          <w:p w14:paraId="4DC896CB"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14 - previous: number of times the customer was contacted prior to (or before) this campaign (numeric) </w:t>
            </w:r>
          </w:p>
          <w:p w14:paraId="234DD6FE"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15 - </w:t>
            </w:r>
            <w:proofErr w:type="spellStart"/>
            <w:r w:rsidRPr="005A5691">
              <w:rPr>
                <w:color w:val="2E74B5" w:themeColor="accent1" w:themeShade="BF"/>
                <w:sz w:val="20"/>
                <w:szCs w:val="20"/>
                <w:lang w:val="en-GB"/>
              </w:rPr>
              <w:t>poutcome</w:t>
            </w:r>
            <w:proofErr w:type="spellEnd"/>
            <w:r w:rsidRPr="005A5691">
              <w:rPr>
                <w:color w:val="2E74B5" w:themeColor="accent1" w:themeShade="BF"/>
                <w:sz w:val="20"/>
                <w:szCs w:val="20"/>
                <w:lang w:val="en-GB"/>
              </w:rPr>
              <w:t>: outcome of the previous marketing campaign (categorical: 'failure', '</w:t>
            </w:r>
            <w:proofErr w:type="spellStart"/>
            <w:r w:rsidRPr="005A5691">
              <w:rPr>
                <w:color w:val="2E74B5" w:themeColor="accent1" w:themeShade="BF"/>
                <w:sz w:val="20"/>
                <w:szCs w:val="20"/>
                <w:lang w:val="en-GB"/>
              </w:rPr>
              <w:t>nonexistent</w:t>
            </w:r>
            <w:proofErr w:type="spellEnd"/>
            <w:r w:rsidRPr="005A5691">
              <w:rPr>
                <w:color w:val="2E74B5" w:themeColor="accent1" w:themeShade="BF"/>
                <w:sz w:val="20"/>
                <w:szCs w:val="20"/>
                <w:lang w:val="en-GB"/>
              </w:rPr>
              <w:t xml:space="preserve">', 'success') </w:t>
            </w:r>
          </w:p>
          <w:p w14:paraId="7C3DA1AA"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 </w:t>
            </w:r>
            <w:proofErr w:type="gramStart"/>
            <w:r w:rsidRPr="005A5691">
              <w:rPr>
                <w:color w:val="2E74B5" w:themeColor="accent1" w:themeShade="BF"/>
                <w:sz w:val="20"/>
                <w:szCs w:val="20"/>
                <w:lang w:val="en-GB"/>
              </w:rPr>
              <w:t>social</w:t>
            </w:r>
            <w:proofErr w:type="gramEnd"/>
            <w:r w:rsidRPr="005A5691">
              <w:rPr>
                <w:color w:val="2E74B5" w:themeColor="accent1" w:themeShade="BF"/>
                <w:sz w:val="20"/>
                <w:szCs w:val="20"/>
                <w:lang w:val="en-GB"/>
              </w:rPr>
              <w:t xml:space="preserve"> and economic context attributes </w:t>
            </w:r>
          </w:p>
          <w:p w14:paraId="636FFD54"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16 - </w:t>
            </w:r>
            <w:proofErr w:type="spellStart"/>
            <w:proofErr w:type="gramStart"/>
            <w:r w:rsidRPr="005A5691">
              <w:rPr>
                <w:color w:val="2E74B5" w:themeColor="accent1" w:themeShade="BF"/>
                <w:sz w:val="20"/>
                <w:szCs w:val="20"/>
                <w:lang w:val="en-GB"/>
              </w:rPr>
              <w:t>emp.var.rate</w:t>
            </w:r>
            <w:proofErr w:type="spellEnd"/>
            <w:proofErr w:type="gramEnd"/>
            <w:r w:rsidRPr="005A5691">
              <w:rPr>
                <w:color w:val="2E74B5" w:themeColor="accent1" w:themeShade="BF"/>
                <w:sz w:val="20"/>
                <w:szCs w:val="20"/>
                <w:lang w:val="en-GB"/>
              </w:rPr>
              <w:t xml:space="preserve">: employment variation rate―quarterly indicator (numeric) </w:t>
            </w:r>
          </w:p>
          <w:p w14:paraId="5A56620C"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17 - </w:t>
            </w:r>
            <w:proofErr w:type="spellStart"/>
            <w:r w:rsidRPr="005A5691">
              <w:rPr>
                <w:color w:val="2E74B5" w:themeColor="accent1" w:themeShade="BF"/>
                <w:sz w:val="20"/>
                <w:szCs w:val="20"/>
                <w:lang w:val="en-GB"/>
              </w:rPr>
              <w:t>cons.price.idx</w:t>
            </w:r>
            <w:proofErr w:type="spellEnd"/>
            <w:r w:rsidRPr="005A5691">
              <w:rPr>
                <w:color w:val="2E74B5" w:themeColor="accent1" w:themeShade="BF"/>
                <w:sz w:val="20"/>
                <w:szCs w:val="20"/>
                <w:lang w:val="en-GB"/>
              </w:rPr>
              <w:t xml:space="preserve">: consumer price index―monthly indicator (numeric) </w:t>
            </w:r>
          </w:p>
          <w:p w14:paraId="3EFC3ABB"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18 - </w:t>
            </w:r>
            <w:proofErr w:type="spellStart"/>
            <w:r w:rsidRPr="005A5691">
              <w:rPr>
                <w:color w:val="2E74B5" w:themeColor="accent1" w:themeShade="BF"/>
                <w:sz w:val="20"/>
                <w:szCs w:val="20"/>
                <w:lang w:val="en-GB"/>
              </w:rPr>
              <w:t>cons.conf.idx</w:t>
            </w:r>
            <w:proofErr w:type="spellEnd"/>
            <w:r w:rsidRPr="005A5691">
              <w:rPr>
                <w:color w:val="2E74B5" w:themeColor="accent1" w:themeShade="BF"/>
                <w:sz w:val="20"/>
                <w:szCs w:val="20"/>
                <w:lang w:val="en-GB"/>
              </w:rPr>
              <w:t xml:space="preserve">: consumer confidence index―monthly indicator (numeric) </w:t>
            </w:r>
          </w:p>
          <w:p w14:paraId="6D65DFA3"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19 - euribor3m: </w:t>
            </w:r>
            <w:proofErr w:type="spellStart"/>
            <w:r w:rsidRPr="005A5691">
              <w:rPr>
                <w:color w:val="2E74B5" w:themeColor="accent1" w:themeShade="BF"/>
                <w:sz w:val="20"/>
                <w:szCs w:val="20"/>
                <w:lang w:val="en-GB"/>
              </w:rPr>
              <w:t>euribor</w:t>
            </w:r>
            <w:proofErr w:type="spellEnd"/>
            <w:r w:rsidRPr="005A5691">
              <w:rPr>
                <w:color w:val="2E74B5" w:themeColor="accent1" w:themeShade="BF"/>
                <w:sz w:val="20"/>
                <w:szCs w:val="20"/>
                <w:lang w:val="en-GB"/>
              </w:rPr>
              <w:t xml:space="preserve"> </w:t>
            </w:r>
            <w:proofErr w:type="gramStart"/>
            <w:r w:rsidRPr="005A5691">
              <w:rPr>
                <w:color w:val="2E74B5" w:themeColor="accent1" w:themeShade="BF"/>
                <w:sz w:val="20"/>
                <w:szCs w:val="20"/>
                <w:lang w:val="en-GB"/>
              </w:rPr>
              <w:t>3 month</w:t>
            </w:r>
            <w:proofErr w:type="gramEnd"/>
            <w:r w:rsidRPr="005A5691">
              <w:rPr>
                <w:color w:val="2E74B5" w:themeColor="accent1" w:themeShade="BF"/>
                <w:sz w:val="20"/>
                <w:szCs w:val="20"/>
                <w:lang w:val="en-GB"/>
              </w:rPr>
              <w:t xml:space="preserve"> rate―daily indicator (numeric) </w:t>
            </w:r>
          </w:p>
          <w:p w14:paraId="784169E5"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20 - </w:t>
            </w:r>
            <w:proofErr w:type="spellStart"/>
            <w:proofErr w:type="gramStart"/>
            <w:r w:rsidRPr="005A5691">
              <w:rPr>
                <w:color w:val="2E74B5" w:themeColor="accent1" w:themeShade="BF"/>
                <w:sz w:val="20"/>
                <w:szCs w:val="20"/>
                <w:lang w:val="en-GB"/>
              </w:rPr>
              <w:t>nr.employed</w:t>
            </w:r>
            <w:proofErr w:type="spellEnd"/>
            <w:proofErr w:type="gramEnd"/>
            <w:r w:rsidRPr="005A5691">
              <w:rPr>
                <w:color w:val="2E74B5" w:themeColor="accent1" w:themeShade="BF"/>
                <w:sz w:val="20"/>
                <w:szCs w:val="20"/>
                <w:lang w:val="en-GB"/>
              </w:rPr>
              <w:t xml:space="preserve">: number of employees―quarterly indicator (numeric) </w:t>
            </w:r>
          </w:p>
          <w:p w14:paraId="008875CC" w14:textId="77777777" w:rsidR="005A5691" w:rsidRPr="005A569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GB"/>
              </w:rPr>
            </w:pPr>
            <w:r w:rsidRPr="005A5691">
              <w:rPr>
                <w:color w:val="2E74B5" w:themeColor="accent1" w:themeShade="BF"/>
                <w:sz w:val="20"/>
                <w:szCs w:val="20"/>
                <w:lang w:val="en-GB"/>
              </w:rPr>
              <w:t xml:space="preserve">Output variable (desired target): </w:t>
            </w:r>
          </w:p>
          <w:p w14:paraId="3AE8658E" w14:textId="0E1BD37A" w:rsidR="005A5691" w:rsidRPr="008649F1" w:rsidRDefault="005A5691" w:rsidP="005A5691">
            <w:pPr>
              <w:pStyle w:val="TipText"/>
              <w:cnfStyle w:val="000000000000" w:firstRow="0" w:lastRow="0" w:firstColumn="0" w:lastColumn="0" w:oddVBand="0" w:evenVBand="0" w:oddHBand="0" w:evenHBand="0" w:firstRowFirstColumn="0" w:firstRowLastColumn="0" w:lastRowFirstColumn="0" w:lastRowLastColumn="0"/>
              <w:rPr>
                <w:color w:val="2E74B5" w:themeColor="accent1" w:themeShade="BF"/>
                <w:sz w:val="20"/>
                <w:szCs w:val="20"/>
                <w:lang w:val="en-IN"/>
              </w:rPr>
            </w:pPr>
            <w:r w:rsidRPr="005A5691">
              <w:rPr>
                <w:color w:val="2E74B5" w:themeColor="accent1" w:themeShade="BF"/>
                <w:sz w:val="20"/>
                <w:szCs w:val="20"/>
                <w:lang w:val="en-GB"/>
              </w:rPr>
              <w:t>21 - y - has the customer subscribed a term deposit? (</w:t>
            </w:r>
            <w:proofErr w:type="gramStart"/>
            <w:r w:rsidRPr="005A5691">
              <w:rPr>
                <w:color w:val="2E74B5" w:themeColor="accent1" w:themeShade="BF"/>
                <w:sz w:val="20"/>
                <w:szCs w:val="20"/>
                <w:lang w:val="en-GB"/>
              </w:rPr>
              <w:t>binary</w:t>
            </w:r>
            <w:proofErr w:type="gramEnd"/>
            <w:r w:rsidRPr="005A5691">
              <w:rPr>
                <w:color w:val="2E74B5" w:themeColor="accent1" w:themeShade="BF"/>
                <w:sz w:val="20"/>
                <w:szCs w:val="20"/>
                <w:lang w:val="en-GB"/>
              </w:rPr>
              <w:t>: 'yes', 'no')</w:t>
            </w:r>
          </w:p>
        </w:tc>
      </w:tr>
    </w:tbl>
    <w:p w14:paraId="2F041551" w14:textId="38D33631" w:rsidR="005724AB" w:rsidRDefault="005724AB" w:rsidP="005724AB">
      <w:pPr>
        <w:rPr>
          <w:lang w:val="en-US" w:eastAsia="ja-JP" w:bidi="ar-SA"/>
        </w:rPr>
      </w:pPr>
    </w:p>
    <w:p w14:paraId="3E550C12" w14:textId="5FBCDA71" w:rsidR="005724AB" w:rsidRDefault="005724AB" w:rsidP="005724AB">
      <w:pPr>
        <w:rPr>
          <w:lang w:val="en-US" w:eastAsia="ja-JP" w:bidi="ar-SA"/>
        </w:rPr>
      </w:pPr>
    </w:p>
    <w:p w14:paraId="6B14FAF6" w14:textId="23779207" w:rsidR="005724AB" w:rsidRDefault="005724AB" w:rsidP="005724AB">
      <w:pPr>
        <w:rPr>
          <w:lang w:val="en-US" w:eastAsia="ja-JP" w:bidi="ar-SA"/>
        </w:rPr>
      </w:pPr>
    </w:p>
    <w:p w14:paraId="78EA47DA" w14:textId="2136AC4C" w:rsidR="005724AB" w:rsidRDefault="005724AB" w:rsidP="005724AB">
      <w:pPr>
        <w:rPr>
          <w:lang w:val="en-US" w:eastAsia="ja-JP" w:bidi="ar-SA"/>
        </w:rPr>
      </w:pPr>
    </w:p>
    <w:p w14:paraId="497CA9CA" w14:textId="3D29DA6E" w:rsidR="005724AB" w:rsidRDefault="005724AB" w:rsidP="005724AB">
      <w:pPr>
        <w:rPr>
          <w:lang w:val="en-US" w:eastAsia="ja-JP" w:bidi="ar-SA"/>
        </w:rPr>
      </w:pPr>
    </w:p>
    <w:p w14:paraId="31FC9C05" w14:textId="42FA3878" w:rsidR="005724AB" w:rsidRDefault="005724AB" w:rsidP="005724AB">
      <w:pPr>
        <w:rPr>
          <w:lang w:val="en-US" w:eastAsia="ja-JP" w:bidi="ar-SA"/>
        </w:rPr>
      </w:pPr>
    </w:p>
    <w:p w14:paraId="14552678" w14:textId="09AD772B" w:rsidR="005724AB" w:rsidRDefault="005724AB" w:rsidP="005724AB">
      <w:pPr>
        <w:rPr>
          <w:lang w:val="en-US" w:eastAsia="ja-JP" w:bidi="ar-SA"/>
        </w:rPr>
      </w:pPr>
    </w:p>
    <w:p w14:paraId="307CB432" w14:textId="77777777" w:rsidR="005724AB" w:rsidRPr="005724AB" w:rsidRDefault="005724AB" w:rsidP="005724AB">
      <w:pPr>
        <w:rPr>
          <w:lang w:val="en-US" w:eastAsia="ja-JP" w:bidi="ar-SA"/>
        </w:rPr>
      </w:pPr>
    </w:p>
    <w:p w14:paraId="3F5620CA" w14:textId="3EB2133D" w:rsidR="003312ED" w:rsidRDefault="003312ED"/>
    <w:p w14:paraId="78E2E9DB" w14:textId="77777777" w:rsidR="006905B4" w:rsidRPr="006905B4" w:rsidRDefault="006905B4" w:rsidP="006905B4"/>
    <w:p w14:paraId="77FCA63E" w14:textId="1460D9C7" w:rsidR="006905B4" w:rsidRDefault="006905B4">
      <w:pPr>
        <w:rPr>
          <w:noProof/>
        </w:rPr>
      </w:pPr>
    </w:p>
    <w:p w14:paraId="628F5C57" w14:textId="029FB8BC" w:rsidR="005A5691" w:rsidRDefault="005A5691">
      <w:pPr>
        <w:rPr>
          <w:noProof/>
        </w:rPr>
      </w:pPr>
    </w:p>
    <w:p w14:paraId="447EB0F2" w14:textId="77777777" w:rsidR="005A5691" w:rsidRDefault="005A5691">
      <w:pPr>
        <w:rPr>
          <w:noProof/>
        </w:rPr>
      </w:pPr>
    </w:p>
    <w:p w14:paraId="29844CBA" w14:textId="77777777" w:rsidR="005724AB" w:rsidRDefault="005724AB"/>
    <w:p w14:paraId="14E15896" w14:textId="1A98EC40" w:rsidR="00581D24" w:rsidRDefault="004231B6" w:rsidP="00581D24">
      <w:pPr>
        <w:pStyle w:val="Title"/>
      </w:pPr>
      <w:r>
        <w:lastRenderedPageBreak/>
        <w:t>S</w:t>
      </w:r>
      <w:r w:rsidR="005724AB">
        <w:t>PARK SQL</w:t>
      </w:r>
      <w:r>
        <w:t xml:space="preserve"> CodE</w:t>
      </w:r>
    </w:p>
    <w:p w14:paraId="77AC1C27" w14:textId="20C0FA42" w:rsidR="00581D24" w:rsidRDefault="00581D24" w:rsidP="00581D24">
      <w:pPr>
        <w:rPr>
          <w:lang w:val="en-US" w:eastAsia="ja-JP" w:bidi="ar-SA"/>
        </w:rPr>
      </w:pPr>
    </w:p>
    <w:p w14:paraId="094A4A38" w14:textId="7AE53265" w:rsidR="00581D24" w:rsidRDefault="00581D24" w:rsidP="00581D24">
      <w:pPr>
        <w:pStyle w:val="Heading2"/>
        <w:numPr>
          <w:ilvl w:val="0"/>
          <w:numId w:val="30"/>
        </w:numPr>
        <w:rPr>
          <w:color w:val="941100"/>
        </w:rPr>
      </w:pPr>
      <w:r w:rsidRPr="00581D24">
        <w:rPr>
          <w:color w:val="941100"/>
        </w:rPr>
        <w:t>Load data and create a Spark data frame</w:t>
      </w:r>
    </w:p>
    <w:p w14:paraId="45CB4793" w14:textId="451265A5" w:rsidR="00581D24" w:rsidRDefault="00581D24" w:rsidP="005A5691">
      <w:pPr>
        <w:ind w:left="-450"/>
        <w:rPr>
          <w:lang w:val="en-US" w:eastAsia="ja-JP" w:bidi="ar-SA"/>
        </w:rPr>
      </w:pPr>
      <w:r>
        <w:rPr>
          <w:noProof/>
          <w:lang w:val="en-US" w:eastAsia="ja-JP" w:bidi="ar-SA"/>
        </w:rPr>
        <w:drawing>
          <wp:inline distT="0" distB="0" distL="0" distR="0" wp14:anchorId="39CD65AD" wp14:editId="11772EC5">
            <wp:extent cx="6573565" cy="884903"/>
            <wp:effectExtent l="0" t="0" r="0" b="444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1568" cy="892711"/>
                    </a:xfrm>
                    <a:prstGeom prst="rect">
                      <a:avLst/>
                    </a:prstGeom>
                  </pic:spPr>
                </pic:pic>
              </a:graphicData>
            </a:graphic>
          </wp:inline>
        </w:drawing>
      </w:r>
    </w:p>
    <w:p w14:paraId="6DD2447A" w14:textId="7A14EDE5" w:rsidR="00581D24" w:rsidRDefault="00581D24" w:rsidP="00581D24">
      <w:pPr>
        <w:rPr>
          <w:lang w:val="en-US" w:eastAsia="ja-JP" w:bidi="ar-SA"/>
        </w:rPr>
      </w:pPr>
    </w:p>
    <w:p w14:paraId="0FF75BF0" w14:textId="10EB72CA" w:rsidR="00581D24" w:rsidRDefault="00214AFD" w:rsidP="00581D24">
      <w:pPr>
        <w:rPr>
          <w:lang w:val="en-US" w:eastAsia="ja-JP" w:bidi="ar-SA"/>
        </w:rPr>
      </w:pPr>
      <w:r>
        <w:rPr>
          <w:noProof/>
          <w:lang w:val="en-US" w:eastAsia="ja-JP" w:bidi="ar-SA"/>
        </w:rPr>
        <w:drawing>
          <wp:inline distT="0" distB="0" distL="0" distR="0" wp14:anchorId="64D432B7" wp14:editId="23F78652">
            <wp:extent cx="5943600" cy="1920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14:paraId="339F6003" w14:textId="77777777" w:rsidR="00645D07" w:rsidRDefault="00645D07" w:rsidP="00581D24">
      <w:pPr>
        <w:rPr>
          <w:lang w:val="en-US" w:eastAsia="ja-JP" w:bidi="ar-SA"/>
        </w:rPr>
      </w:pPr>
    </w:p>
    <w:p w14:paraId="210FDE12" w14:textId="2235C05E" w:rsidR="00214AFD" w:rsidRDefault="00214AFD" w:rsidP="00581D24">
      <w:pPr>
        <w:rPr>
          <w:lang w:val="en-US" w:eastAsia="ja-JP" w:bidi="ar-SA"/>
        </w:rPr>
      </w:pPr>
      <w:r>
        <w:rPr>
          <w:noProof/>
          <w:lang w:val="en-US" w:eastAsia="ja-JP" w:bidi="ar-SA"/>
        </w:rPr>
        <w:drawing>
          <wp:inline distT="0" distB="0" distL="0" distR="0" wp14:anchorId="30362907" wp14:editId="6BE3EE31">
            <wp:extent cx="5943600" cy="623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570"/>
                    </a:xfrm>
                    <a:prstGeom prst="rect">
                      <a:avLst/>
                    </a:prstGeom>
                  </pic:spPr>
                </pic:pic>
              </a:graphicData>
            </a:graphic>
          </wp:inline>
        </w:drawing>
      </w:r>
    </w:p>
    <w:p w14:paraId="0321A5A7" w14:textId="6D26CAC6" w:rsidR="00214AFD" w:rsidRDefault="00214AFD" w:rsidP="00581D24">
      <w:pPr>
        <w:rPr>
          <w:lang w:val="en-US" w:eastAsia="ja-JP" w:bidi="ar-SA"/>
        </w:rPr>
      </w:pPr>
    </w:p>
    <w:p w14:paraId="043E0F43" w14:textId="2680B3AC" w:rsidR="00214AFD" w:rsidRPr="00581D24" w:rsidRDefault="00214AFD" w:rsidP="005A5691">
      <w:pPr>
        <w:ind w:left="-540"/>
        <w:rPr>
          <w:lang w:val="en-US" w:eastAsia="ja-JP" w:bidi="ar-SA"/>
        </w:rPr>
      </w:pPr>
      <w:r>
        <w:rPr>
          <w:noProof/>
          <w:lang w:val="en-US" w:eastAsia="ja-JP" w:bidi="ar-SA"/>
        </w:rPr>
        <w:drawing>
          <wp:inline distT="0" distB="0" distL="0" distR="0" wp14:anchorId="32799917" wp14:editId="053512CB">
            <wp:extent cx="6808503" cy="3052916"/>
            <wp:effectExtent l="0" t="0" r="0" b="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30913" cy="3062965"/>
                    </a:xfrm>
                    <a:prstGeom prst="rect">
                      <a:avLst/>
                    </a:prstGeom>
                  </pic:spPr>
                </pic:pic>
              </a:graphicData>
            </a:graphic>
          </wp:inline>
        </w:drawing>
      </w:r>
    </w:p>
    <w:p w14:paraId="020E04D7" w14:textId="7043552D" w:rsidR="00581D24" w:rsidRDefault="00581D24" w:rsidP="00581D24">
      <w:pPr>
        <w:pStyle w:val="Heading2"/>
        <w:numPr>
          <w:ilvl w:val="0"/>
          <w:numId w:val="30"/>
        </w:numPr>
        <w:rPr>
          <w:color w:val="941100"/>
        </w:rPr>
      </w:pPr>
      <w:r w:rsidRPr="00581D24">
        <w:rPr>
          <w:color w:val="941100"/>
        </w:rPr>
        <w:lastRenderedPageBreak/>
        <w:t xml:space="preserve">Give marketing success rate (No. of people subscribed / total no. of entries)   </w:t>
      </w:r>
    </w:p>
    <w:p w14:paraId="62277FDB" w14:textId="1AC3CB99" w:rsidR="008D10A3" w:rsidRPr="008D10A3" w:rsidRDefault="004D3E49" w:rsidP="008D10A3">
      <w:pPr>
        <w:rPr>
          <w:lang w:val="en-US" w:eastAsia="ja-JP" w:bidi="ar-SA"/>
        </w:rPr>
      </w:pPr>
      <w:r>
        <w:rPr>
          <w:noProof/>
          <w:lang w:val="en-US" w:eastAsia="ja-JP" w:bidi="ar-SA"/>
        </w:rPr>
        <w:drawing>
          <wp:inline distT="0" distB="0" distL="0" distR="0" wp14:anchorId="64667662" wp14:editId="5EE9C916">
            <wp:extent cx="5943600" cy="1651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14:paraId="6EDC4BF3" w14:textId="49D427AF" w:rsidR="00581D24" w:rsidRDefault="00581D24" w:rsidP="00581D24">
      <w:pPr>
        <w:pStyle w:val="Heading2"/>
        <w:numPr>
          <w:ilvl w:val="0"/>
          <w:numId w:val="30"/>
        </w:numPr>
        <w:rPr>
          <w:color w:val="941100"/>
        </w:rPr>
      </w:pPr>
      <w:r w:rsidRPr="00581D24">
        <w:rPr>
          <w:color w:val="941100"/>
        </w:rPr>
        <w:t>Give marketing failure rate</w:t>
      </w:r>
    </w:p>
    <w:p w14:paraId="6B03447B" w14:textId="47D25152" w:rsidR="004D3E49" w:rsidRPr="004D3E49" w:rsidRDefault="004D3E49" w:rsidP="004D3E49">
      <w:pPr>
        <w:rPr>
          <w:lang w:val="en-US" w:eastAsia="ja-JP" w:bidi="ar-SA"/>
        </w:rPr>
      </w:pPr>
      <w:r>
        <w:rPr>
          <w:noProof/>
          <w:lang w:val="en-US" w:eastAsia="ja-JP" w:bidi="ar-SA"/>
        </w:rPr>
        <w:drawing>
          <wp:inline distT="0" distB="0" distL="0" distR="0" wp14:anchorId="6A86840A" wp14:editId="79783946">
            <wp:extent cx="5943600" cy="8255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inline>
        </w:drawing>
      </w:r>
    </w:p>
    <w:p w14:paraId="145A8AB1" w14:textId="13A8B665" w:rsidR="00581D24" w:rsidRDefault="00581D24" w:rsidP="00581D24">
      <w:pPr>
        <w:pStyle w:val="Heading2"/>
        <w:numPr>
          <w:ilvl w:val="0"/>
          <w:numId w:val="30"/>
        </w:numPr>
        <w:rPr>
          <w:color w:val="941100"/>
        </w:rPr>
      </w:pPr>
      <w:r w:rsidRPr="00581D24">
        <w:rPr>
          <w:color w:val="941100"/>
        </w:rPr>
        <w:t>Give the maximum, mean, and minimum age of the average targeted customer</w:t>
      </w:r>
    </w:p>
    <w:p w14:paraId="4A69F969" w14:textId="269EF5FC" w:rsidR="00741FD0" w:rsidRPr="00741FD0" w:rsidRDefault="00741FD0" w:rsidP="00741FD0">
      <w:pPr>
        <w:rPr>
          <w:lang w:val="en-US" w:eastAsia="ja-JP" w:bidi="ar-SA"/>
        </w:rPr>
      </w:pPr>
      <w:r>
        <w:rPr>
          <w:noProof/>
          <w:lang w:val="en-US" w:eastAsia="ja-JP" w:bidi="ar-SA"/>
        </w:rPr>
        <w:drawing>
          <wp:inline distT="0" distB="0" distL="0" distR="0" wp14:anchorId="3B4F86A2" wp14:editId="620B7150">
            <wp:extent cx="5943600" cy="11557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70875195" w14:textId="4BCDFDD6" w:rsidR="00581D24" w:rsidRDefault="00581D24" w:rsidP="00581D24">
      <w:pPr>
        <w:pStyle w:val="Heading2"/>
        <w:numPr>
          <w:ilvl w:val="0"/>
          <w:numId w:val="30"/>
        </w:numPr>
        <w:rPr>
          <w:color w:val="941100"/>
        </w:rPr>
      </w:pPr>
      <w:r w:rsidRPr="00581D24">
        <w:rPr>
          <w:color w:val="941100"/>
        </w:rPr>
        <w:t>Check the quality of customers by checking average balance, median balance of customers</w:t>
      </w:r>
    </w:p>
    <w:p w14:paraId="388FE823" w14:textId="5D5CE54B" w:rsidR="00CA07A7" w:rsidRDefault="00CA07A7" w:rsidP="00CA07A7">
      <w:pPr>
        <w:rPr>
          <w:lang w:val="en-US" w:eastAsia="ja-JP" w:bidi="ar-SA"/>
        </w:rPr>
      </w:pPr>
      <w:r>
        <w:rPr>
          <w:noProof/>
          <w:lang w:val="en-US" w:eastAsia="ja-JP" w:bidi="ar-SA"/>
        </w:rPr>
        <w:drawing>
          <wp:inline distT="0" distB="0" distL="0" distR="0" wp14:anchorId="5EAD8F6E" wp14:editId="2566371C">
            <wp:extent cx="5943600" cy="11557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55700"/>
                    </a:xfrm>
                    <a:prstGeom prst="rect">
                      <a:avLst/>
                    </a:prstGeom>
                  </pic:spPr>
                </pic:pic>
              </a:graphicData>
            </a:graphic>
          </wp:inline>
        </w:drawing>
      </w:r>
    </w:p>
    <w:p w14:paraId="4FD549F5" w14:textId="30F42026" w:rsidR="00CA07A7" w:rsidRDefault="00CA07A7" w:rsidP="00CA07A7">
      <w:pPr>
        <w:rPr>
          <w:lang w:val="en-US" w:eastAsia="ja-JP" w:bidi="ar-SA"/>
        </w:rPr>
      </w:pPr>
    </w:p>
    <w:p w14:paraId="2082147E" w14:textId="38F85805" w:rsidR="00CA07A7" w:rsidRDefault="00CA07A7" w:rsidP="005A5691">
      <w:pPr>
        <w:ind w:left="-540"/>
        <w:rPr>
          <w:lang w:val="en-US" w:eastAsia="ja-JP" w:bidi="ar-SA"/>
        </w:rPr>
      </w:pPr>
      <w:r>
        <w:rPr>
          <w:noProof/>
          <w:lang w:val="en-US" w:eastAsia="ja-JP" w:bidi="ar-SA"/>
        </w:rPr>
        <w:drawing>
          <wp:inline distT="0" distB="0" distL="0" distR="0" wp14:anchorId="64B32F2B" wp14:editId="2BDA6E38">
            <wp:extent cx="6809719" cy="1356851"/>
            <wp:effectExtent l="0" t="0" r="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0612" cy="1364999"/>
                    </a:xfrm>
                    <a:prstGeom prst="rect">
                      <a:avLst/>
                    </a:prstGeom>
                  </pic:spPr>
                </pic:pic>
              </a:graphicData>
            </a:graphic>
          </wp:inline>
        </w:drawing>
      </w:r>
    </w:p>
    <w:p w14:paraId="2A558DE9" w14:textId="2F31F22C" w:rsidR="00E31F73" w:rsidRDefault="00E31F73" w:rsidP="00CA07A7">
      <w:pPr>
        <w:rPr>
          <w:lang w:val="en-US" w:eastAsia="ja-JP" w:bidi="ar-SA"/>
        </w:rPr>
      </w:pPr>
    </w:p>
    <w:p w14:paraId="2A244340" w14:textId="778D82DF" w:rsidR="00E31F73" w:rsidRDefault="00E31F73" w:rsidP="00CA07A7">
      <w:pPr>
        <w:rPr>
          <w:lang w:val="en-US" w:eastAsia="ja-JP" w:bidi="ar-SA"/>
        </w:rPr>
      </w:pPr>
    </w:p>
    <w:p w14:paraId="0AE2AA8A" w14:textId="5CAA9BD1" w:rsidR="00E31F73" w:rsidRPr="00E31F73" w:rsidRDefault="00E31F73" w:rsidP="00CA07A7">
      <w:pPr>
        <w:pStyle w:val="Heading2"/>
        <w:numPr>
          <w:ilvl w:val="0"/>
          <w:numId w:val="30"/>
        </w:numPr>
        <w:rPr>
          <w:color w:val="941100"/>
        </w:rPr>
      </w:pPr>
      <w:r w:rsidRPr="00581D24">
        <w:rPr>
          <w:color w:val="941100"/>
        </w:rPr>
        <w:lastRenderedPageBreak/>
        <w:t>Check if age matters in marketing subscription for deposit</w:t>
      </w:r>
    </w:p>
    <w:p w14:paraId="2257FE0A" w14:textId="77777777" w:rsidR="00E31F73" w:rsidRDefault="00E31F73" w:rsidP="00CA07A7">
      <w:pPr>
        <w:rPr>
          <w:lang w:val="en-US" w:eastAsia="ja-JP" w:bidi="ar-SA"/>
        </w:rPr>
      </w:pPr>
    </w:p>
    <w:p w14:paraId="1B60C068" w14:textId="380958E8" w:rsidR="00E31F73" w:rsidRDefault="00E31F73" w:rsidP="005A5691">
      <w:pPr>
        <w:ind w:left="-450"/>
        <w:rPr>
          <w:lang w:val="en-US" w:eastAsia="ja-JP" w:bidi="ar-SA"/>
        </w:rPr>
      </w:pPr>
      <w:r>
        <w:rPr>
          <w:noProof/>
          <w:lang w:val="en-US" w:eastAsia="ja-JP" w:bidi="ar-SA"/>
        </w:rPr>
        <w:drawing>
          <wp:inline distT="0" distB="0" distL="0" distR="0" wp14:anchorId="559585B6" wp14:editId="203F38AB">
            <wp:extent cx="6670491" cy="3226921"/>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709103" cy="3245600"/>
                    </a:xfrm>
                    <a:prstGeom prst="rect">
                      <a:avLst/>
                    </a:prstGeom>
                  </pic:spPr>
                </pic:pic>
              </a:graphicData>
            </a:graphic>
          </wp:inline>
        </w:drawing>
      </w:r>
    </w:p>
    <w:p w14:paraId="59A487A8" w14:textId="0E550377" w:rsidR="00E31F73" w:rsidRDefault="00E31F73" w:rsidP="00CA07A7">
      <w:pPr>
        <w:rPr>
          <w:lang w:val="en-US" w:eastAsia="ja-JP" w:bidi="ar-SA"/>
        </w:rPr>
      </w:pPr>
    </w:p>
    <w:p w14:paraId="40F516F1" w14:textId="77777777" w:rsidR="00E31F73" w:rsidRPr="006636F6" w:rsidRDefault="00E31F73" w:rsidP="00E31F73">
      <w:pPr>
        <w:keepNext/>
        <w:rPr>
          <w:rFonts w:ascii="Verdana" w:hAnsi="Verdana"/>
          <w:b/>
          <w:bCs/>
          <w:color w:val="1A38C8"/>
          <w:sz w:val="22"/>
          <w:szCs w:val="22"/>
        </w:rPr>
      </w:pPr>
      <w:r w:rsidRPr="006636F6">
        <w:rPr>
          <w:rFonts w:ascii="Verdana" w:hAnsi="Verdana"/>
          <w:b/>
          <w:bCs/>
          <w:color w:val="1A38C8"/>
          <w:sz w:val="22"/>
          <w:szCs w:val="22"/>
        </w:rPr>
        <w:t xml:space="preserve">## Conclusion - </w:t>
      </w:r>
    </w:p>
    <w:p w14:paraId="157DE236" w14:textId="59D6ADFA" w:rsidR="00E31F73" w:rsidRPr="006636F6" w:rsidRDefault="00E31F73" w:rsidP="00E31F73">
      <w:pPr>
        <w:keepNext/>
        <w:rPr>
          <w:rFonts w:ascii="Verdana" w:hAnsi="Verdana"/>
          <w:color w:val="1A38C8"/>
          <w:sz w:val="22"/>
          <w:szCs w:val="22"/>
        </w:rPr>
      </w:pPr>
      <w:r w:rsidRPr="006636F6">
        <w:rPr>
          <w:rFonts w:ascii="Verdana" w:hAnsi="Verdana"/>
          <w:color w:val="1A38C8"/>
          <w:sz w:val="22"/>
          <w:szCs w:val="22"/>
        </w:rPr>
        <w:t xml:space="preserve">From the results, we could conclude that AGE </w:t>
      </w:r>
      <w:r w:rsidR="00014F86">
        <w:rPr>
          <w:rFonts w:ascii="Verdana" w:hAnsi="Verdana"/>
          <w:color w:val="1A38C8"/>
          <w:sz w:val="22"/>
          <w:szCs w:val="22"/>
        </w:rPr>
        <w:t xml:space="preserve">really </w:t>
      </w:r>
      <w:r w:rsidRPr="006636F6">
        <w:rPr>
          <w:rFonts w:ascii="Verdana" w:hAnsi="Verdana"/>
          <w:color w:val="1A38C8"/>
          <w:sz w:val="22"/>
          <w:szCs w:val="22"/>
        </w:rPr>
        <w:t>matters</w:t>
      </w:r>
      <w:r w:rsidR="00CE4FCF">
        <w:rPr>
          <w:rFonts w:ascii="Verdana" w:hAnsi="Verdana"/>
          <w:color w:val="1A38C8"/>
          <w:sz w:val="22"/>
          <w:szCs w:val="22"/>
        </w:rPr>
        <w:t>;</w:t>
      </w:r>
      <w:r w:rsidRPr="006636F6">
        <w:rPr>
          <w:rFonts w:ascii="Verdana" w:hAnsi="Verdana"/>
          <w:color w:val="1A38C8"/>
          <w:sz w:val="22"/>
          <w:szCs w:val="22"/>
        </w:rPr>
        <w:t xml:space="preserve"> Age</w:t>
      </w:r>
      <w:r w:rsidR="00CE4FCF">
        <w:rPr>
          <w:rFonts w:ascii="Verdana" w:hAnsi="Verdana"/>
          <w:color w:val="1A38C8"/>
          <w:sz w:val="22"/>
          <w:szCs w:val="22"/>
        </w:rPr>
        <w:t xml:space="preserve"> between</w:t>
      </w:r>
      <w:r>
        <w:rPr>
          <w:rFonts w:ascii="Verdana" w:hAnsi="Verdana"/>
          <w:color w:val="1A38C8"/>
          <w:sz w:val="22"/>
          <w:szCs w:val="22"/>
        </w:rPr>
        <w:t xml:space="preserve"> </w:t>
      </w:r>
      <w:r w:rsidRPr="006636F6">
        <w:rPr>
          <w:rFonts w:ascii="Verdana" w:hAnsi="Verdana"/>
          <w:color w:val="1A38C8"/>
          <w:sz w:val="22"/>
          <w:szCs w:val="22"/>
        </w:rPr>
        <w:t xml:space="preserve">from </w:t>
      </w:r>
      <w:r w:rsidRPr="006636F6">
        <w:rPr>
          <w:rFonts w:ascii="Verdana" w:hAnsi="Verdana"/>
          <w:b/>
          <w:bCs/>
          <w:color w:val="1A38C8"/>
          <w:sz w:val="22"/>
          <w:szCs w:val="22"/>
          <w:u w:val="single"/>
        </w:rPr>
        <w:t>30</w:t>
      </w:r>
      <w:r w:rsidRPr="006636F6">
        <w:rPr>
          <w:rFonts w:ascii="Verdana" w:hAnsi="Verdana"/>
          <w:color w:val="1A38C8"/>
          <w:sz w:val="22"/>
          <w:szCs w:val="22"/>
          <w:u w:val="single"/>
        </w:rPr>
        <w:t xml:space="preserve"> to </w:t>
      </w:r>
      <w:r w:rsidRPr="006636F6">
        <w:rPr>
          <w:rFonts w:ascii="Verdana" w:hAnsi="Verdana"/>
          <w:b/>
          <w:bCs/>
          <w:color w:val="1A38C8"/>
          <w:sz w:val="22"/>
          <w:szCs w:val="22"/>
          <w:u w:val="single"/>
        </w:rPr>
        <w:t>36</w:t>
      </w:r>
      <w:r w:rsidRPr="006636F6">
        <w:rPr>
          <w:rFonts w:ascii="Verdana" w:hAnsi="Verdana"/>
          <w:color w:val="1A38C8"/>
          <w:sz w:val="22"/>
          <w:szCs w:val="22"/>
        </w:rPr>
        <w:t xml:space="preserve"> shows more Promising Subscriptions for Deposits.</w:t>
      </w:r>
    </w:p>
    <w:p w14:paraId="6E72B0CA" w14:textId="77777777" w:rsidR="00E31F73" w:rsidRPr="00CA07A7" w:rsidRDefault="00E31F73" w:rsidP="00CA07A7">
      <w:pPr>
        <w:rPr>
          <w:lang w:val="en-US" w:eastAsia="ja-JP" w:bidi="ar-SA"/>
        </w:rPr>
      </w:pPr>
    </w:p>
    <w:p w14:paraId="7775E7A9" w14:textId="18289A2A" w:rsidR="004B7EDC" w:rsidRDefault="004B7EDC" w:rsidP="004B7EDC">
      <w:pPr>
        <w:keepNext/>
      </w:pPr>
    </w:p>
    <w:p w14:paraId="180583C8" w14:textId="41F608A6" w:rsidR="004B7EDC" w:rsidRDefault="004B7EDC" w:rsidP="004B7EDC">
      <w:pPr>
        <w:keepNext/>
      </w:pPr>
    </w:p>
    <w:p w14:paraId="65EE4623" w14:textId="56F3A151" w:rsidR="00581D24" w:rsidRDefault="00581D24" w:rsidP="00581D24">
      <w:pPr>
        <w:pStyle w:val="Heading2"/>
        <w:numPr>
          <w:ilvl w:val="0"/>
          <w:numId w:val="30"/>
        </w:numPr>
        <w:rPr>
          <w:color w:val="941100"/>
        </w:rPr>
      </w:pPr>
      <w:r w:rsidRPr="00581D24">
        <w:rPr>
          <w:color w:val="941100"/>
        </w:rPr>
        <w:t>Check if marital status mattered for a subscription to deposit</w:t>
      </w:r>
    </w:p>
    <w:p w14:paraId="03B22185" w14:textId="77777777" w:rsidR="005A5691" w:rsidRDefault="008E3962" w:rsidP="005A5691">
      <w:pPr>
        <w:ind w:left="-540"/>
        <w:rPr>
          <w:rFonts w:ascii="Verdana" w:hAnsi="Verdana"/>
          <w:b/>
          <w:bCs/>
          <w:color w:val="1A38C8"/>
          <w:sz w:val="22"/>
          <w:szCs w:val="22"/>
        </w:rPr>
      </w:pPr>
      <w:r>
        <w:rPr>
          <w:noProof/>
          <w:lang w:val="en-US" w:eastAsia="ja-JP" w:bidi="ar-SA"/>
        </w:rPr>
        <w:drawing>
          <wp:inline distT="0" distB="0" distL="0" distR="0" wp14:anchorId="7B7ED590" wp14:editId="02BE18AA">
            <wp:extent cx="6722738" cy="1408471"/>
            <wp:effectExtent l="0" t="0" r="0" b="127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763524" cy="1417016"/>
                    </a:xfrm>
                    <a:prstGeom prst="rect">
                      <a:avLst/>
                    </a:prstGeom>
                  </pic:spPr>
                </pic:pic>
              </a:graphicData>
            </a:graphic>
          </wp:inline>
        </w:drawing>
      </w:r>
    </w:p>
    <w:p w14:paraId="575B1573" w14:textId="77777777" w:rsidR="005A5691" w:rsidRDefault="005A5691" w:rsidP="005A5691">
      <w:pPr>
        <w:rPr>
          <w:rFonts w:ascii="Verdana" w:hAnsi="Verdana"/>
          <w:b/>
          <w:bCs/>
          <w:color w:val="1A38C8"/>
          <w:sz w:val="22"/>
          <w:szCs w:val="22"/>
        </w:rPr>
      </w:pPr>
    </w:p>
    <w:p w14:paraId="7BBEF443" w14:textId="63BCA6E2" w:rsidR="008E3962" w:rsidRPr="005A5691" w:rsidRDefault="008E3962" w:rsidP="005A5691">
      <w:pPr>
        <w:rPr>
          <w:lang w:val="en-US" w:eastAsia="ja-JP" w:bidi="ar-SA"/>
        </w:rPr>
      </w:pPr>
      <w:r w:rsidRPr="006636F6">
        <w:rPr>
          <w:rFonts w:ascii="Verdana" w:hAnsi="Verdana"/>
          <w:b/>
          <w:bCs/>
          <w:color w:val="1A38C8"/>
          <w:sz w:val="22"/>
          <w:szCs w:val="22"/>
        </w:rPr>
        <w:t xml:space="preserve">## Conclusion - </w:t>
      </w:r>
      <w:r w:rsidRPr="006636F6">
        <w:rPr>
          <w:rFonts w:ascii="Verdana" w:hAnsi="Verdana"/>
          <w:color w:val="1A38C8"/>
          <w:sz w:val="22"/>
          <w:szCs w:val="22"/>
        </w:rPr>
        <w:t xml:space="preserve">From the results, we could conclude that </w:t>
      </w:r>
      <w:r w:rsidR="008F54CF" w:rsidRPr="006636F6">
        <w:rPr>
          <w:rFonts w:ascii="Verdana" w:hAnsi="Verdana"/>
          <w:b/>
          <w:bCs/>
          <w:color w:val="1A38C8"/>
          <w:sz w:val="22"/>
          <w:szCs w:val="22"/>
          <w:u w:val="single"/>
        </w:rPr>
        <w:t>Married</w:t>
      </w:r>
      <w:r w:rsidR="008F54CF" w:rsidRPr="006636F6">
        <w:rPr>
          <w:rFonts w:ascii="Verdana" w:hAnsi="Verdana"/>
          <w:color w:val="1A38C8"/>
          <w:sz w:val="22"/>
          <w:szCs w:val="22"/>
        </w:rPr>
        <w:t xml:space="preserve"> Customers are topping the Subscription</w:t>
      </w:r>
      <w:r w:rsidRPr="006636F6">
        <w:rPr>
          <w:rFonts w:ascii="Verdana" w:hAnsi="Verdana"/>
          <w:color w:val="1A38C8"/>
          <w:sz w:val="22"/>
          <w:szCs w:val="22"/>
        </w:rPr>
        <w:t>.</w:t>
      </w:r>
    </w:p>
    <w:p w14:paraId="0105A2A8" w14:textId="67ECFF35" w:rsidR="00581D24" w:rsidRDefault="00581D24" w:rsidP="00581D24">
      <w:pPr>
        <w:pStyle w:val="Heading2"/>
        <w:numPr>
          <w:ilvl w:val="0"/>
          <w:numId w:val="30"/>
        </w:numPr>
        <w:rPr>
          <w:color w:val="941100"/>
        </w:rPr>
      </w:pPr>
      <w:r w:rsidRPr="00581D24">
        <w:rPr>
          <w:color w:val="941100"/>
        </w:rPr>
        <w:lastRenderedPageBreak/>
        <w:t>Check if age and marital status together mattered for a subscription to deposit scheme</w:t>
      </w:r>
    </w:p>
    <w:p w14:paraId="0A078639" w14:textId="2EA86AF0" w:rsidR="00141800" w:rsidRDefault="00141800" w:rsidP="005A5691">
      <w:pPr>
        <w:ind w:left="-540"/>
        <w:rPr>
          <w:lang w:val="en-US" w:eastAsia="ja-JP" w:bidi="ar-SA"/>
        </w:rPr>
      </w:pPr>
      <w:r>
        <w:rPr>
          <w:noProof/>
          <w:lang w:val="en-US" w:eastAsia="ja-JP" w:bidi="ar-SA"/>
        </w:rPr>
        <w:drawing>
          <wp:inline distT="0" distB="0" distL="0" distR="0" wp14:anchorId="5A1A035C" wp14:editId="73A4E97D">
            <wp:extent cx="6725265" cy="3317366"/>
            <wp:effectExtent l="0" t="0" r="635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752417" cy="3330759"/>
                    </a:xfrm>
                    <a:prstGeom prst="rect">
                      <a:avLst/>
                    </a:prstGeom>
                  </pic:spPr>
                </pic:pic>
              </a:graphicData>
            </a:graphic>
          </wp:inline>
        </w:drawing>
      </w:r>
    </w:p>
    <w:p w14:paraId="0E1B3C67" w14:textId="441C2548" w:rsidR="00141800" w:rsidRDefault="00141800" w:rsidP="00141800">
      <w:pPr>
        <w:rPr>
          <w:lang w:val="en-US" w:eastAsia="ja-JP" w:bidi="ar-SA"/>
        </w:rPr>
      </w:pPr>
    </w:p>
    <w:p w14:paraId="7BE12B57" w14:textId="77777777" w:rsidR="00141800" w:rsidRPr="00141800" w:rsidRDefault="00141800" w:rsidP="00141800">
      <w:pPr>
        <w:keepNext/>
        <w:rPr>
          <w:rFonts w:ascii="Verdana" w:hAnsi="Verdana"/>
          <w:color w:val="1A38C8"/>
          <w:sz w:val="22"/>
          <w:szCs w:val="22"/>
          <w:u w:val="single"/>
        </w:rPr>
      </w:pPr>
      <w:r w:rsidRPr="00141800">
        <w:rPr>
          <w:rFonts w:ascii="Verdana" w:hAnsi="Verdana"/>
          <w:color w:val="1A38C8"/>
          <w:sz w:val="22"/>
          <w:szCs w:val="22"/>
          <w:u w:val="single"/>
        </w:rPr>
        <w:t xml:space="preserve">## </w:t>
      </w:r>
      <w:r w:rsidRPr="00141800">
        <w:rPr>
          <w:rFonts w:ascii="Verdana" w:hAnsi="Verdana"/>
          <w:b/>
          <w:bCs/>
          <w:color w:val="1A38C8"/>
          <w:sz w:val="22"/>
          <w:szCs w:val="22"/>
          <w:u w:val="single"/>
        </w:rPr>
        <w:t>Conclusion</w:t>
      </w:r>
      <w:r w:rsidRPr="00141800">
        <w:rPr>
          <w:rFonts w:ascii="Verdana" w:hAnsi="Verdana"/>
          <w:color w:val="1A38C8"/>
          <w:sz w:val="22"/>
          <w:szCs w:val="22"/>
        </w:rPr>
        <w:t xml:space="preserve"> -</w:t>
      </w:r>
      <w:r w:rsidRPr="00141800">
        <w:rPr>
          <w:rFonts w:ascii="Verdana" w:hAnsi="Verdana"/>
          <w:color w:val="1A38C8"/>
          <w:sz w:val="22"/>
          <w:szCs w:val="22"/>
          <w:u w:val="single"/>
        </w:rPr>
        <w:t xml:space="preserve"> </w:t>
      </w:r>
    </w:p>
    <w:p w14:paraId="06CF2735" w14:textId="10001A50" w:rsidR="00141800" w:rsidRPr="00141800" w:rsidRDefault="00141800" w:rsidP="00141800">
      <w:pPr>
        <w:keepNext/>
        <w:rPr>
          <w:rFonts w:ascii="Verdana" w:hAnsi="Verdana"/>
          <w:color w:val="1A38C8"/>
          <w:sz w:val="22"/>
          <w:szCs w:val="22"/>
        </w:rPr>
      </w:pPr>
      <w:r w:rsidRPr="00141800">
        <w:rPr>
          <w:rFonts w:ascii="Verdana" w:hAnsi="Verdana"/>
          <w:color w:val="1A38C8"/>
          <w:sz w:val="22"/>
          <w:szCs w:val="22"/>
        </w:rPr>
        <w:t xml:space="preserve">From the results, we could conclude that </w:t>
      </w:r>
      <w:r w:rsidRPr="006636F6">
        <w:rPr>
          <w:rFonts w:ascii="Verdana" w:hAnsi="Verdana"/>
          <w:b/>
          <w:bCs/>
          <w:color w:val="1A38C8"/>
          <w:sz w:val="22"/>
          <w:szCs w:val="22"/>
          <w:u w:val="single"/>
        </w:rPr>
        <w:t>Single</w:t>
      </w:r>
      <w:r w:rsidRPr="00141800">
        <w:rPr>
          <w:rFonts w:ascii="Verdana" w:hAnsi="Verdana"/>
          <w:color w:val="1A38C8"/>
          <w:sz w:val="22"/>
          <w:szCs w:val="22"/>
        </w:rPr>
        <w:t xml:space="preserve"> Customers with an Age group from 26 to 32 are showing more interest for Subscriptions.</w:t>
      </w:r>
    </w:p>
    <w:p w14:paraId="6C0CE491" w14:textId="6968F754" w:rsidR="00581D24" w:rsidRPr="00581D24" w:rsidRDefault="00581D24" w:rsidP="00581D24">
      <w:pPr>
        <w:pStyle w:val="Heading2"/>
        <w:numPr>
          <w:ilvl w:val="0"/>
          <w:numId w:val="30"/>
        </w:numPr>
        <w:rPr>
          <w:color w:val="941100"/>
        </w:rPr>
      </w:pPr>
      <w:r w:rsidRPr="00581D24">
        <w:rPr>
          <w:color w:val="941100"/>
        </w:rPr>
        <w:t>Do feature engineering for the bank and find the right age effect on the campaign.</w:t>
      </w:r>
    </w:p>
    <w:p w14:paraId="264D73A5" w14:textId="4CD5FDE0" w:rsidR="00581D24" w:rsidRDefault="00311D70" w:rsidP="005A5691">
      <w:pPr>
        <w:ind w:left="-630"/>
        <w:rPr>
          <w:lang w:val="en-US" w:eastAsia="ja-JP" w:bidi="ar-SA"/>
        </w:rPr>
      </w:pPr>
      <w:r>
        <w:rPr>
          <w:noProof/>
          <w:lang w:val="en-US" w:eastAsia="ja-JP" w:bidi="ar-SA"/>
        </w:rPr>
        <w:drawing>
          <wp:inline distT="0" distB="0" distL="0" distR="0" wp14:anchorId="278E508A" wp14:editId="3EC57966">
            <wp:extent cx="7088157" cy="899651"/>
            <wp:effectExtent l="0" t="0" r="0" b="254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229761" cy="917624"/>
                    </a:xfrm>
                    <a:prstGeom prst="rect">
                      <a:avLst/>
                    </a:prstGeom>
                  </pic:spPr>
                </pic:pic>
              </a:graphicData>
            </a:graphic>
          </wp:inline>
        </w:drawing>
      </w:r>
    </w:p>
    <w:p w14:paraId="48796B4B" w14:textId="4D3838FF" w:rsidR="00311D70" w:rsidRDefault="00311D70" w:rsidP="00581D24">
      <w:pPr>
        <w:rPr>
          <w:lang w:val="en-US" w:eastAsia="ja-JP" w:bidi="ar-SA"/>
        </w:rPr>
      </w:pPr>
    </w:p>
    <w:p w14:paraId="00EF7165" w14:textId="2FC73352" w:rsidR="00311D70" w:rsidRDefault="00311D70" w:rsidP="00581D24">
      <w:pPr>
        <w:rPr>
          <w:lang w:val="en-US" w:eastAsia="ja-JP" w:bidi="ar-SA"/>
        </w:rPr>
      </w:pPr>
      <w:r>
        <w:rPr>
          <w:noProof/>
          <w:lang w:val="en-US" w:eastAsia="ja-JP" w:bidi="ar-SA"/>
        </w:rPr>
        <w:drawing>
          <wp:inline distT="0" distB="0" distL="0" distR="0" wp14:anchorId="4180E9A7" wp14:editId="009358ED">
            <wp:extent cx="2389239" cy="1605508"/>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08102" cy="1618183"/>
                    </a:xfrm>
                    <a:prstGeom prst="rect">
                      <a:avLst/>
                    </a:prstGeom>
                  </pic:spPr>
                </pic:pic>
              </a:graphicData>
            </a:graphic>
          </wp:inline>
        </w:drawing>
      </w:r>
    </w:p>
    <w:p w14:paraId="0808A59D" w14:textId="62302DA8" w:rsidR="00311D70" w:rsidRDefault="00311D70" w:rsidP="00581D24">
      <w:pPr>
        <w:rPr>
          <w:lang w:val="en-US" w:eastAsia="ja-JP" w:bidi="ar-SA"/>
        </w:rPr>
      </w:pPr>
    </w:p>
    <w:p w14:paraId="55C4F509" w14:textId="77777777" w:rsidR="00CE4FCF" w:rsidRDefault="00311D70" w:rsidP="00CE4FCF">
      <w:pPr>
        <w:rPr>
          <w:rFonts w:ascii="Verdana" w:hAnsi="Verdana"/>
          <w:color w:val="1A38C8"/>
          <w:sz w:val="22"/>
          <w:szCs w:val="22"/>
          <w:u w:val="single"/>
        </w:rPr>
      </w:pPr>
      <w:r>
        <w:rPr>
          <w:noProof/>
          <w:lang w:val="en-US" w:eastAsia="ja-JP" w:bidi="ar-SA"/>
        </w:rPr>
        <w:lastRenderedPageBreak/>
        <w:drawing>
          <wp:inline distT="0" distB="0" distL="0" distR="0" wp14:anchorId="669FE3D9" wp14:editId="6B9D2879">
            <wp:extent cx="5943600" cy="5545455"/>
            <wp:effectExtent l="0" t="0" r="0"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545455"/>
                    </a:xfrm>
                    <a:prstGeom prst="rect">
                      <a:avLst/>
                    </a:prstGeom>
                  </pic:spPr>
                </pic:pic>
              </a:graphicData>
            </a:graphic>
          </wp:inline>
        </w:drawing>
      </w:r>
    </w:p>
    <w:p w14:paraId="167651A1" w14:textId="77777777" w:rsidR="00CE4FCF" w:rsidRDefault="00CE4FCF" w:rsidP="00CE4FCF">
      <w:pPr>
        <w:rPr>
          <w:rFonts w:ascii="Verdana" w:hAnsi="Verdana"/>
          <w:color w:val="1A38C8"/>
          <w:sz w:val="22"/>
          <w:szCs w:val="22"/>
          <w:u w:val="single"/>
        </w:rPr>
      </w:pPr>
    </w:p>
    <w:p w14:paraId="18CA709C" w14:textId="77777777" w:rsidR="004825DB" w:rsidRDefault="00311D70" w:rsidP="004825DB">
      <w:pPr>
        <w:rPr>
          <w:lang w:val="en-US" w:eastAsia="ja-JP" w:bidi="ar-SA"/>
        </w:rPr>
      </w:pPr>
      <w:r w:rsidRPr="00141800">
        <w:rPr>
          <w:rFonts w:ascii="Verdana" w:hAnsi="Verdana"/>
          <w:color w:val="1A38C8"/>
          <w:sz w:val="22"/>
          <w:szCs w:val="22"/>
          <w:u w:val="single"/>
        </w:rPr>
        <w:t xml:space="preserve">## </w:t>
      </w:r>
      <w:r w:rsidRPr="00141800">
        <w:rPr>
          <w:rFonts w:ascii="Verdana" w:hAnsi="Verdana"/>
          <w:b/>
          <w:bCs/>
          <w:color w:val="1A38C8"/>
          <w:sz w:val="22"/>
          <w:szCs w:val="22"/>
          <w:u w:val="single"/>
        </w:rPr>
        <w:t>Conclusion</w:t>
      </w:r>
      <w:r w:rsidRPr="00141800">
        <w:rPr>
          <w:rFonts w:ascii="Verdana" w:hAnsi="Verdana"/>
          <w:color w:val="1A38C8"/>
          <w:sz w:val="22"/>
          <w:szCs w:val="22"/>
        </w:rPr>
        <w:t xml:space="preserve"> -</w:t>
      </w:r>
      <w:r w:rsidRPr="00141800">
        <w:rPr>
          <w:rFonts w:ascii="Verdana" w:hAnsi="Verdana"/>
          <w:color w:val="1A38C8"/>
          <w:sz w:val="22"/>
          <w:szCs w:val="22"/>
          <w:u w:val="single"/>
        </w:rPr>
        <w:t xml:space="preserve"> </w:t>
      </w:r>
      <w:r w:rsidRPr="00141800">
        <w:rPr>
          <w:rFonts w:ascii="Verdana" w:hAnsi="Verdana"/>
          <w:color w:val="1A38C8"/>
          <w:sz w:val="22"/>
          <w:szCs w:val="22"/>
        </w:rPr>
        <w:t xml:space="preserve">From the results, we could conclude that </w:t>
      </w:r>
      <w:r>
        <w:rPr>
          <w:rFonts w:ascii="Verdana" w:hAnsi="Verdana"/>
          <w:b/>
          <w:bCs/>
          <w:color w:val="1A38C8"/>
          <w:sz w:val="22"/>
          <w:szCs w:val="22"/>
          <w:u w:val="single"/>
        </w:rPr>
        <w:t>Middle Aged</w:t>
      </w:r>
      <w:r w:rsidRPr="00141800">
        <w:rPr>
          <w:rFonts w:ascii="Verdana" w:hAnsi="Verdana"/>
          <w:color w:val="1A38C8"/>
          <w:sz w:val="22"/>
          <w:szCs w:val="22"/>
        </w:rPr>
        <w:t xml:space="preserve"> Customers </w:t>
      </w:r>
      <w:r w:rsidR="0052517F">
        <w:rPr>
          <w:rFonts w:ascii="Verdana" w:hAnsi="Verdana"/>
          <w:color w:val="1A38C8"/>
          <w:sz w:val="22"/>
          <w:szCs w:val="22"/>
        </w:rPr>
        <w:t>(</w:t>
      </w:r>
      <w:r>
        <w:rPr>
          <w:rFonts w:ascii="Verdana" w:hAnsi="Verdana"/>
          <w:color w:val="1A38C8"/>
          <w:sz w:val="22"/>
          <w:szCs w:val="22"/>
        </w:rPr>
        <w:t xml:space="preserve">between </w:t>
      </w:r>
      <w:r w:rsidR="00E31F73">
        <w:rPr>
          <w:rFonts w:ascii="Verdana" w:hAnsi="Verdana"/>
          <w:color w:val="1A38C8"/>
          <w:sz w:val="22"/>
          <w:szCs w:val="22"/>
        </w:rPr>
        <w:t>age-group of 26 to 59</w:t>
      </w:r>
      <w:r w:rsidR="0052517F">
        <w:rPr>
          <w:rFonts w:ascii="Verdana" w:hAnsi="Verdana"/>
          <w:color w:val="1A38C8"/>
          <w:sz w:val="22"/>
          <w:szCs w:val="22"/>
        </w:rPr>
        <w:t>)</w:t>
      </w:r>
      <w:r w:rsidR="00E31F73">
        <w:rPr>
          <w:rFonts w:ascii="Verdana" w:hAnsi="Verdana"/>
          <w:color w:val="1A38C8"/>
          <w:sz w:val="22"/>
          <w:szCs w:val="22"/>
        </w:rPr>
        <w:t xml:space="preserve"> should be the Targeted customers as they are making the Most subscriptions.</w:t>
      </w:r>
    </w:p>
    <w:p w14:paraId="4FFB1E21" w14:textId="77777777" w:rsidR="004825DB" w:rsidRDefault="004825DB" w:rsidP="004825DB">
      <w:pPr>
        <w:rPr>
          <w:lang w:val="en-US" w:eastAsia="ja-JP" w:bidi="ar-SA"/>
        </w:rPr>
      </w:pPr>
    </w:p>
    <w:p w14:paraId="6E6DC376" w14:textId="5508DB2F" w:rsidR="005A5691" w:rsidRDefault="00E31F73" w:rsidP="004825DB">
      <w:pPr>
        <w:rPr>
          <w:rFonts w:ascii="Verdana" w:hAnsi="Verdana"/>
          <w:color w:val="1A38C8"/>
          <w:sz w:val="22"/>
          <w:szCs w:val="22"/>
        </w:rPr>
      </w:pPr>
      <w:r>
        <w:rPr>
          <w:rFonts w:ascii="Verdana" w:hAnsi="Verdana"/>
          <w:color w:val="1A38C8"/>
          <w:sz w:val="22"/>
          <w:szCs w:val="22"/>
        </w:rPr>
        <w:t>** In particular, ‘</w:t>
      </w:r>
      <w:r w:rsidRPr="004825DB">
        <w:rPr>
          <w:rFonts w:ascii="Verdana" w:hAnsi="Verdana"/>
          <w:b/>
          <w:bCs/>
          <w:color w:val="1A38C8"/>
          <w:sz w:val="22"/>
          <w:szCs w:val="22"/>
        </w:rPr>
        <w:t>Married and Middle-age</w:t>
      </w:r>
      <w:r>
        <w:rPr>
          <w:rFonts w:ascii="Verdana" w:hAnsi="Verdana"/>
          <w:color w:val="1A38C8"/>
          <w:sz w:val="22"/>
          <w:szCs w:val="22"/>
        </w:rPr>
        <w:t>’ customers are Topping the Subscriptions.</w:t>
      </w:r>
    </w:p>
    <w:p w14:paraId="4FCD70EA" w14:textId="1771AEDB" w:rsidR="004825DB" w:rsidRDefault="004825DB" w:rsidP="004825DB">
      <w:pPr>
        <w:rPr>
          <w:rFonts w:ascii="Verdana" w:hAnsi="Verdana"/>
          <w:color w:val="1A38C8"/>
          <w:sz w:val="22"/>
          <w:szCs w:val="22"/>
        </w:rPr>
      </w:pPr>
    </w:p>
    <w:p w14:paraId="7F4DC5F8" w14:textId="65B0C70F" w:rsidR="004825DB" w:rsidRDefault="004825DB" w:rsidP="004825DB">
      <w:pPr>
        <w:rPr>
          <w:rFonts w:ascii="Verdana" w:hAnsi="Verdana"/>
          <w:color w:val="1A38C8"/>
          <w:sz w:val="22"/>
          <w:szCs w:val="22"/>
        </w:rPr>
      </w:pPr>
    </w:p>
    <w:p w14:paraId="49D16FFA" w14:textId="02C1A862" w:rsidR="004825DB" w:rsidRDefault="004825DB" w:rsidP="004825DB">
      <w:pPr>
        <w:rPr>
          <w:rFonts w:ascii="Verdana" w:hAnsi="Verdana"/>
          <w:color w:val="1A38C8"/>
          <w:sz w:val="22"/>
          <w:szCs w:val="22"/>
        </w:rPr>
      </w:pPr>
    </w:p>
    <w:p w14:paraId="5A6573EB" w14:textId="011CE0AF" w:rsidR="004825DB" w:rsidRDefault="004825DB" w:rsidP="004825DB">
      <w:pPr>
        <w:rPr>
          <w:rFonts w:ascii="Verdana" w:hAnsi="Verdana"/>
          <w:color w:val="1A38C8"/>
          <w:sz w:val="22"/>
          <w:szCs w:val="22"/>
        </w:rPr>
      </w:pPr>
    </w:p>
    <w:p w14:paraId="4BE449AE" w14:textId="0FEB6338" w:rsidR="004825DB" w:rsidRDefault="004825DB" w:rsidP="004825DB">
      <w:pPr>
        <w:rPr>
          <w:rFonts w:ascii="Verdana" w:hAnsi="Verdana"/>
          <w:color w:val="1A38C8"/>
          <w:sz w:val="22"/>
          <w:szCs w:val="22"/>
        </w:rPr>
      </w:pPr>
    </w:p>
    <w:p w14:paraId="544A1377" w14:textId="38D997F2" w:rsidR="004825DB" w:rsidRDefault="004825DB" w:rsidP="004825DB">
      <w:pPr>
        <w:rPr>
          <w:rFonts w:ascii="Verdana" w:hAnsi="Verdana"/>
          <w:color w:val="1A38C8"/>
          <w:sz w:val="22"/>
          <w:szCs w:val="22"/>
        </w:rPr>
      </w:pPr>
    </w:p>
    <w:p w14:paraId="0EA6DEFB" w14:textId="32C50246" w:rsidR="004825DB" w:rsidRDefault="004825DB" w:rsidP="004825DB">
      <w:pPr>
        <w:rPr>
          <w:rFonts w:ascii="Verdana" w:hAnsi="Verdana"/>
          <w:color w:val="1A38C8"/>
          <w:sz w:val="22"/>
          <w:szCs w:val="22"/>
        </w:rPr>
      </w:pPr>
    </w:p>
    <w:p w14:paraId="4AF50F05" w14:textId="364E199E" w:rsidR="004825DB" w:rsidRDefault="004825DB" w:rsidP="004825DB">
      <w:pPr>
        <w:rPr>
          <w:rFonts w:ascii="Verdana" w:hAnsi="Verdana"/>
          <w:color w:val="1A38C8"/>
          <w:sz w:val="22"/>
          <w:szCs w:val="22"/>
        </w:rPr>
      </w:pPr>
    </w:p>
    <w:p w14:paraId="6D39A454" w14:textId="576213DD" w:rsidR="004825DB" w:rsidRDefault="004825DB" w:rsidP="004825DB">
      <w:pPr>
        <w:rPr>
          <w:rFonts w:ascii="Verdana" w:hAnsi="Verdana"/>
          <w:color w:val="1A38C8"/>
          <w:sz w:val="22"/>
          <w:szCs w:val="22"/>
        </w:rPr>
      </w:pPr>
    </w:p>
    <w:p w14:paraId="68A0EE1C" w14:textId="00DB8670" w:rsidR="004825DB" w:rsidRDefault="004825DB" w:rsidP="004825DB">
      <w:pPr>
        <w:rPr>
          <w:rFonts w:ascii="Verdana" w:hAnsi="Verdana"/>
          <w:color w:val="1A38C8"/>
          <w:sz w:val="22"/>
          <w:szCs w:val="22"/>
        </w:rPr>
      </w:pPr>
    </w:p>
    <w:p w14:paraId="00C11723" w14:textId="0AA13FC8" w:rsidR="004825DB" w:rsidRDefault="004825DB" w:rsidP="004825DB">
      <w:pPr>
        <w:rPr>
          <w:rFonts w:ascii="Verdana" w:hAnsi="Verdana"/>
          <w:color w:val="1A38C8"/>
          <w:sz w:val="22"/>
          <w:szCs w:val="22"/>
        </w:rPr>
      </w:pPr>
    </w:p>
    <w:p w14:paraId="6718A51E" w14:textId="37837013" w:rsidR="004825DB" w:rsidRDefault="004825DB" w:rsidP="004825DB">
      <w:pPr>
        <w:rPr>
          <w:rFonts w:ascii="Verdana" w:hAnsi="Verdana"/>
          <w:color w:val="1A38C8"/>
          <w:sz w:val="22"/>
          <w:szCs w:val="22"/>
        </w:rPr>
      </w:pPr>
    </w:p>
    <w:p w14:paraId="486F5328" w14:textId="77777777" w:rsidR="004825DB" w:rsidRPr="004825DB" w:rsidRDefault="004825DB" w:rsidP="004825DB">
      <w:pPr>
        <w:rPr>
          <w:sz w:val="13"/>
          <w:szCs w:val="13"/>
          <w:lang w:val="en-US" w:eastAsia="ja-JP" w:bidi="ar-SA"/>
        </w:rPr>
      </w:pPr>
    </w:p>
    <w:p w14:paraId="25A658D8" w14:textId="6EDDD750" w:rsidR="009D4AF2" w:rsidRDefault="009D4AF2" w:rsidP="004825DB">
      <w:pPr>
        <w:pStyle w:val="Heading2"/>
        <w:numPr>
          <w:ilvl w:val="0"/>
          <w:numId w:val="32"/>
        </w:numPr>
        <w:rPr>
          <w:color w:val="941100"/>
        </w:rPr>
      </w:pPr>
      <w:r>
        <w:rPr>
          <w:color w:val="941100"/>
        </w:rPr>
        <w:t>Feature Engineering with effect of Campaigns on Age Groups</w:t>
      </w:r>
      <w:r w:rsidR="004825DB">
        <w:rPr>
          <w:color w:val="941100"/>
        </w:rPr>
        <w:t xml:space="preserve"> (</w:t>
      </w:r>
      <w:r w:rsidR="004825DB" w:rsidRPr="004825DB">
        <w:rPr>
          <w:color w:val="FF0000"/>
        </w:rPr>
        <w:t>with some more Deep-Dive</w:t>
      </w:r>
      <w:r w:rsidR="004825DB">
        <w:rPr>
          <w:color w:val="941100"/>
        </w:rPr>
        <w:t>)</w:t>
      </w:r>
      <w:r w:rsidRPr="00581D24">
        <w:rPr>
          <w:color w:val="941100"/>
        </w:rPr>
        <w:t>.</w:t>
      </w:r>
    </w:p>
    <w:p w14:paraId="0CD8D75E" w14:textId="3E6AD96B" w:rsidR="004825DB" w:rsidRPr="004825DB" w:rsidRDefault="004825DB" w:rsidP="004825DB">
      <w:pPr>
        <w:keepNext/>
        <w:rPr>
          <w:rFonts w:ascii="Verdana" w:hAnsi="Verdana"/>
          <w:color w:val="1A38C8"/>
          <w:sz w:val="22"/>
          <w:szCs w:val="22"/>
        </w:rPr>
      </w:pPr>
      <w:r>
        <w:rPr>
          <w:rFonts w:ascii="Verdana" w:hAnsi="Verdana"/>
          <w:color w:val="1A38C8"/>
          <w:sz w:val="22"/>
          <w:szCs w:val="22"/>
        </w:rPr>
        <w:t xml:space="preserve">** Middle-age is further divided into sub-groups of </w:t>
      </w:r>
      <w:r w:rsidRPr="004825DB">
        <w:rPr>
          <w:rFonts w:ascii="Verdana" w:hAnsi="Verdana"/>
          <w:b/>
          <w:bCs/>
          <w:color w:val="1A38C8"/>
          <w:sz w:val="22"/>
          <w:szCs w:val="22"/>
        </w:rPr>
        <w:t>10</w:t>
      </w:r>
      <w:r>
        <w:rPr>
          <w:rFonts w:ascii="Verdana" w:hAnsi="Verdana"/>
          <w:color w:val="1A38C8"/>
          <w:sz w:val="22"/>
          <w:szCs w:val="22"/>
        </w:rPr>
        <w:t xml:space="preserve"> years.</w:t>
      </w:r>
    </w:p>
    <w:p w14:paraId="4A179E4A" w14:textId="3851A1DF" w:rsidR="009D4AF2" w:rsidRDefault="009D4AF2" w:rsidP="009D4AF2">
      <w:pPr>
        <w:rPr>
          <w:lang w:val="en-US" w:eastAsia="ja-JP" w:bidi="ar-SA"/>
        </w:rPr>
      </w:pPr>
      <w:r>
        <w:rPr>
          <w:noProof/>
          <w:lang w:val="en-US" w:eastAsia="ja-JP" w:bidi="ar-SA"/>
        </w:rPr>
        <w:drawing>
          <wp:inline distT="0" distB="0" distL="0" distR="0" wp14:anchorId="0B4867A3" wp14:editId="31522B3D">
            <wp:extent cx="5943600" cy="2456815"/>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20FC83CF" w14:textId="77777777" w:rsidR="009D4AF2" w:rsidRDefault="009D4AF2" w:rsidP="009D4AF2">
      <w:pPr>
        <w:rPr>
          <w:lang w:val="en-US" w:eastAsia="ja-JP" w:bidi="ar-SA"/>
        </w:rPr>
      </w:pPr>
    </w:p>
    <w:p w14:paraId="045A01DC" w14:textId="5DA84C4C" w:rsidR="009D4AF2" w:rsidRPr="009D4AF2" w:rsidRDefault="009D4AF2" w:rsidP="009D4AF2">
      <w:pPr>
        <w:rPr>
          <w:lang w:val="en-US" w:eastAsia="ja-JP" w:bidi="ar-SA"/>
        </w:rPr>
      </w:pPr>
      <w:r>
        <w:rPr>
          <w:noProof/>
          <w:lang w:val="en-US" w:eastAsia="ja-JP" w:bidi="ar-SA"/>
        </w:rPr>
        <w:drawing>
          <wp:inline distT="0" distB="0" distL="0" distR="0" wp14:anchorId="1C83D70E" wp14:editId="4F87AF88">
            <wp:extent cx="5943600" cy="3134995"/>
            <wp:effectExtent l="0" t="0" r="0" b="190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14:paraId="3BB644E9" w14:textId="5A7E6A9F" w:rsidR="005A5691" w:rsidRDefault="005A5691" w:rsidP="00311D70">
      <w:pPr>
        <w:keepNext/>
        <w:rPr>
          <w:rFonts w:ascii="Verdana" w:hAnsi="Verdana"/>
          <w:color w:val="1A38C8"/>
          <w:sz w:val="22"/>
          <w:szCs w:val="22"/>
        </w:rPr>
      </w:pPr>
    </w:p>
    <w:p w14:paraId="3ECD36A5" w14:textId="0B1D117D" w:rsidR="005A5691" w:rsidRPr="009D4AF2" w:rsidRDefault="009D4AF2" w:rsidP="00311D70">
      <w:pPr>
        <w:keepNext/>
        <w:rPr>
          <w:rFonts w:ascii="Verdana" w:hAnsi="Verdana"/>
          <w:b/>
          <w:bCs/>
          <w:color w:val="1A38C8"/>
          <w:sz w:val="22"/>
          <w:szCs w:val="22"/>
        </w:rPr>
      </w:pPr>
      <w:r w:rsidRPr="009D4AF2">
        <w:rPr>
          <w:rFonts w:ascii="Verdana" w:hAnsi="Verdana"/>
          <w:b/>
          <w:bCs/>
          <w:color w:val="1A38C8"/>
          <w:sz w:val="22"/>
          <w:szCs w:val="22"/>
        </w:rPr>
        <w:t xml:space="preserve">Most </w:t>
      </w:r>
      <w:r w:rsidR="004825DB">
        <w:rPr>
          <w:rFonts w:ascii="Verdana" w:hAnsi="Verdana"/>
          <w:b/>
          <w:bCs/>
          <w:color w:val="1A38C8"/>
          <w:sz w:val="22"/>
          <w:szCs w:val="22"/>
        </w:rPr>
        <w:t>affected with Campaigns</w:t>
      </w:r>
      <w:r w:rsidRPr="009D4AF2">
        <w:rPr>
          <w:rFonts w:ascii="Verdana" w:hAnsi="Verdana"/>
          <w:b/>
          <w:bCs/>
          <w:color w:val="1A38C8"/>
          <w:sz w:val="22"/>
          <w:szCs w:val="22"/>
        </w:rPr>
        <w:t>::</w:t>
      </w:r>
    </w:p>
    <w:p w14:paraId="7F367A1C" w14:textId="2C353797" w:rsidR="009D4AF2" w:rsidRPr="004825DB" w:rsidRDefault="009D4AF2" w:rsidP="009D4AF2">
      <w:pPr>
        <w:pStyle w:val="ListParagraph"/>
        <w:keepNext/>
        <w:numPr>
          <w:ilvl w:val="0"/>
          <w:numId w:val="31"/>
        </w:numPr>
        <w:rPr>
          <w:rFonts w:ascii="Verdana" w:hAnsi="Verdana"/>
          <w:color w:val="1A38C8"/>
          <w:sz w:val="20"/>
          <w:szCs w:val="20"/>
        </w:rPr>
      </w:pPr>
      <w:r w:rsidRPr="004825DB">
        <w:rPr>
          <w:rFonts w:ascii="Verdana" w:hAnsi="Verdana"/>
          <w:color w:val="1A38C8"/>
          <w:sz w:val="20"/>
          <w:szCs w:val="20"/>
        </w:rPr>
        <w:t xml:space="preserve">Married: </w:t>
      </w:r>
      <w:r w:rsidRPr="004825DB">
        <w:rPr>
          <w:rFonts w:ascii="Verdana" w:hAnsi="Verdana"/>
          <w:color w:val="1A38C8"/>
          <w:sz w:val="20"/>
          <w:szCs w:val="20"/>
        </w:rPr>
        <w:tab/>
      </w:r>
      <w:r w:rsidR="004825DB" w:rsidRPr="004825DB">
        <w:rPr>
          <w:rFonts w:ascii="Verdana" w:hAnsi="Verdana"/>
          <w:color w:val="1A38C8"/>
          <w:sz w:val="20"/>
          <w:szCs w:val="20"/>
        </w:rPr>
        <w:t xml:space="preserve"> </w:t>
      </w:r>
      <w:r w:rsidRPr="004825DB">
        <w:rPr>
          <w:rFonts w:ascii="Verdana" w:hAnsi="Verdana"/>
          <w:color w:val="1A38C8"/>
          <w:sz w:val="20"/>
          <w:szCs w:val="20"/>
        </w:rPr>
        <w:t xml:space="preserve">30 to 60+ </w:t>
      </w:r>
      <w:r w:rsidR="004825DB">
        <w:rPr>
          <w:rFonts w:ascii="Verdana" w:hAnsi="Verdana"/>
          <w:color w:val="1A38C8"/>
          <w:sz w:val="20"/>
          <w:szCs w:val="20"/>
        </w:rPr>
        <w:tab/>
        <w:t xml:space="preserve">[ </w:t>
      </w:r>
      <w:r w:rsidRPr="004825DB">
        <w:rPr>
          <w:rFonts w:ascii="Verdana" w:hAnsi="Verdana"/>
          <w:color w:val="1A38C8"/>
          <w:sz w:val="20"/>
          <w:szCs w:val="20"/>
        </w:rPr>
        <w:t>ag3040, ag4050, ag5060 &amp; ag60plus</w:t>
      </w:r>
      <w:r w:rsidR="004825DB">
        <w:rPr>
          <w:rFonts w:ascii="Verdana" w:hAnsi="Verdana"/>
          <w:color w:val="1A38C8"/>
          <w:sz w:val="20"/>
          <w:szCs w:val="20"/>
        </w:rPr>
        <w:t xml:space="preserve"> ]</w:t>
      </w:r>
    </w:p>
    <w:p w14:paraId="655BB037" w14:textId="4AD0170A" w:rsidR="009D4AF2" w:rsidRPr="004825DB" w:rsidRDefault="009D4AF2" w:rsidP="009D4AF2">
      <w:pPr>
        <w:pStyle w:val="ListParagraph"/>
        <w:keepNext/>
        <w:numPr>
          <w:ilvl w:val="0"/>
          <w:numId w:val="31"/>
        </w:numPr>
        <w:rPr>
          <w:rFonts w:ascii="Verdana" w:hAnsi="Verdana"/>
          <w:color w:val="1A38C8"/>
          <w:sz w:val="20"/>
          <w:szCs w:val="20"/>
        </w:rPr>
      </w:pPr>
      <w:r w:rsidRPr="004825DB">
        <w:rPr>
          <w:rFonts w:ascii="Verdana" w:hAnsi="Verdana"/>
          <w:color w:val="1A38C8"/>
          <w:sz w:val="20"/>
          <w:szCs w:val="20"/>
        </w:rPr>
        <w:t>Single:</w:t>
      </w:r>
      <w:r w:rsidRPr="004825DB">
        <w:rPr>
          <w:rFonts w:ascii="Verdana" w:hAnsi="Verdana"/>
          <w:color w:val="1A38C8"/>
          <w:sz w:val="20"/>
          <w:szCs w:val="20"/>
        </w:rPr>
        <w:tab/>
      </w:r>
      <w:r w:rsidR="004825DB">
        <w:rPr>
          <w:rFonts w:ascii="Verdana" w:hAnsi="Verdana"/>
          <w:color w:val="1A38C8"/>
          <w:sz w:val="20"/>
          <w:szCs w:val="20"/>
        </w:rPr>
        <w:tab/>
      </w:r>
      <w:r w:rsidR="004825DB" w:rsidRPr="004825DB">
        <w:rPr>
          <w:rFonts w:ascii="Verdana" w:hAnsi="Verdana"/>
          <w:b/>
          <w:bCs/>
          <w:color w:val="1A38C8"/>
          <w:sz w:val="20"/>
          <w:szCs w:val="20"/>
        </w:rPr>
        <w:t xml:space="preserve">&lt; </w:t>
      </w:r>
      <w:r w:rsidRPr="004825DB">
        <w:rPr>
          <w:rFonts w:ascii="Verdana" w:hAnsi="Verdana"/>
          <w:color w:val="1A38C8"/>
          <w:sz w:val="20"/>
          <w:szCs w:val="20"/>
        </w:rPr>
        <w:t xml:space="preserve">40  </w:t>
      </w:r>
      <w:r w:rsidR="004825DB">
        <w:rPr>
          <w:rFonts w:ascii="Verdana" w:hAnsi="Verdana"/>
          <w:color w:val="1A38C8"/>
          <w:sz w:val="20"/>
          <w:szCs w:val="20"/>
        </w:rPr>
        <w:tab/>
      </w:r>
      <w:r w:rsidR="004825DB">
        <w:rPr>
          <w:rFonts w:ascii="Verdana" w:hAnsi="Verdana"/>
          <w:color w:val="1A38C8"/>
          <w:sz w:val="20"/>
          <w:szCs w:val="20"/>
        </w:rPr>
        <w:tab/>
        <w:t xml:space="preserve">[ </w:t>
      </w:r>
      <w:r w:rsidRPr="004825DB">
        <w:rPr>
          <w:rFonts w:ascii="Verdana" w:hAnsi="Verdana"/>
          <w:color w:val="1A38C8"/>
          <w:sz w:val="20"/>
          <w:szCs w:val="20"/>
        </w:rPr>
        <w:t>ag30minus &amp; ag304</w:t>
      </w:r>
      <w:r w:rsidR="004825DB">
        <w:rPr>
          <w:rFonts w:ascii="Verdana" w:hAnsi="Verdana"/>
          <w:color w:val="1A38C8"/>
          <w:sz w:val="20"/>
          <w:szCs w:val="20"/>
        </w:rPr>
        <w:t>0 ]</w:t>
      </w:r>
    </w:p>
    <w:p w14:paraId="6579A9A6" w14:textId="4F00AD37" w:rsidR="009D4AF2" w:rsidRDefault="009D4AF2" w:rsidP="009D4AF2">
      <w:pPr>
        <w:keepNext/>
        <w:rPr>
          <w:rFonts w:ascii="Verdana" w:hAnsi="Verdana"/>
          <w:color w:val="1A38C8"/>
          <w:sz w:val="22"/>
          <w:szCs w:val="22"/>
        </w:rPr>
      </w:pPr>
    </w:p>
    <w:p w14:paraId="30927A8E" w14:textId="12663692" w:rsidR="004825DB" w:rsidRDefault="000D2431" w:rsidP="004825DB">
      <w:pPr>
        <w:keepNext/>
        <w:rPr>
          <w:rFonts w:ascii="Verdana" w:hAnsi="Verdana"/>
          <w:b/>
          <w:bCs/>
          <w:color w:val="1A38C8"/>
          <w:sz w:val="22"/>
          <w:szCs w:val="22"/>
        </w:rPr>
      </w:pPr>
      <w:r>
        <w:rPr>
          <w:rFonts w:ascii="Verdana" w:hAnsi="Verdana"/>
          <w:b/>
          <w:bCs/>
          <w:color w:val="1A38C8"/>
          <w:sz w:val="22"/>
          <w:szCs w:val="22"/>
        </w:rPr>
        <w:t>Less</w:t>
      </w:r>
      <w:r w:rsidR="004825DB" w:rsidRPr="009D4AF2">
        <w:rPr>
          <w:rFonts w:ascii="Verdana" w:hAnsi="Verdana"/>
          <w:b/>
          <w:bCs/>
          <w:color w:val="1A38C8"/>
          <w:sz w:val="22"/>
          <w:szCs w:val="22"/>
        </w:rPr>
        <w:t xml:space="preserve"> </w:t>
      </w:r>
      <w:r w:rsidR="004825DB">
        <w:rPr>
          <w:rFonts w:ascii="Verdana" w:hAnsi="Verdana"/>
          <w:b/>
          <w:bCs/>
          <w:color w:val="1A38C8"/>
          <w:sz w:val="22"/>
          <w:szCs w:val="22"/>
        </w:rPr>
        <w:t>affected with Campaigns</w:t>
      </w:r>
      <w:r w:rsidR="004825DB" w:rsidRPr="009D4AF2">
        <w:rPr>
          <w:rFonts w:ascii="Verdana" w:hAnsi="Verdana"/>
          <w:b/>
          <w:bCs/>
          <w:color w:val="1A38C8"/>
          <w:sz w:val="22"/>
          <w:szCs w:val="22"/>
        </w:rPr>
        <w:t>::</w:t>
      </w:r>
    </w:p>
    <w:p w14:paraId="5118C5D8" w14:textId="7672B865" w:rsidR="004825DB" w:rsidRPr="004825DB" w:rsidRDefault="004825DB" w:rsidP="004825DB">
      <w:pPr>
        <w:pStyle w:val="ListParagraph"/>
        <w:keepNext/>
        <w:numPr>
          <w:ilvl w:val="0"/>
          <w:numId w:val="31"/>
        </w:numPr>
        <w:rPr>
          <w:rFonts w:ascii="Verdana" w:hAnsi="Verdana"/>
          <w:color w:val="1A38C8"/>
          <w:sz w:val="20"/>
          <w:szCs w:val="20"/>
        </w:rPr>
      </w:pPr>
      <w:r>
        <w:rPr>
          <w:rFonts w:ascii="Verdana" w:hAnsi="Verdana"/>
          <w:color w:val="1A38C8"/>
          <w:sz w:val="20"/>
          <w:szCs w:val="20"/>
        </w:rPr>
        <w:t>Divorced</w:t>
      </w:r>
      <w:r w:rsidRPr="004825DB">
        <w:rPr>
          <w:rFonts w:ascii="Verdana" w:hAnsi="Verdana"/>
          <w:color w:val="1A38C8"/>
          <w:sz w:val="20"/>
          <w:szCs w:val="20"/>
        </w:rPr>
        <w:t xml:space="preserve">: </w:t>
      </w:r>
      <w:r w:rsidRPr="004825DB">
        <w:rPr>
          <w:rFonts w:ascii="Verdana" w:hAnsi="Verdana"/>
          <w:color w:val="1A38C8"/>
          <w:sz w:val="20"/>
          <w:szCs w:val="20"/>
        </w:rPr>
        <w:tab/>
        <w:t xml:space="preserve"> </w:t>
      </w:r>
      <w:r>
        <w:rPr>
          <w:rFonts w:ascii="Verdana" w:hAnsi="Verdana"/>
          <w:color w:val="1A38C8"/>
          <w:sz w:val="20"/>
          <w:szCs w:val="20"/>
        </w:rPr>
        <w:t>-</w:t>
      </w:r>
      <w:r w:rsidRPr="004825DB">
        <w:rPr>
          <w:rFonts w:ascii="Verdana" w:hAnsi="Verdana"/>
          <w:color w:val="1A38C8"/>
          <w:sz w:val="20"/>
          <w:szCs w:val="20"/>
        </w:rPr>
        <w:t xml:space="preserve">30 to 60+ </w:t>
      </w:r>
      <w:r>
        <w:rPr>
          <w:rFonts w:ascii="Verdana" w:hAnsi="Verdana"/>
          <w:color w:val="1A38C8"/>
          <w:sz w:val="20"/>
          <w:szCs w:val="20"/>
        </w:rPr>
        <w:tab/>
        <w:t xml:space="preserve">[ </w:t>
      </w:r>
      <w:r w:rsidRPr="004825DB">
        <w:rPr>
          <w:rFonts w:ascii="Verdana" w:hAnsi="Verdana"/>
          <w:color w:val="1A38C8"/>
          <w:sz w:val="20"/>
          <w:szCs w:val="20"/>
        </w:rPr>
        <w:t>ag30</w:t>
      </w:r>
      <w:r>
        <w:rPr>
          <w:rFonts w:ascii="Verdana" w:hAnsi="Verdana"/>
          <w:color w:val="1A38C8"/>
          <w:sz w:val="20"/>
          <w:szCs w:val="20"/>
        </w:rPr>
        <w:t>minus</w:t>
      </w:r>
      <w:r w:rsidRPr="004825DB">
        <w:rPr>
          <w:rFonts w:ascii="Verdana" w:hAnsi="Verdana"/>
          <w:color w:val="1A38C8"/>
          <w:sz w:val="20"/>
          <w:szCs w:val="20"/>
        </w:rPr>
        <w:t xml:space="preserve">, </w:t>
      </w:r>
      <w:r>
        <w:rPr>
          <w:rFonts w:ascii="Verdana" w:hAnsi="Verdana"/>
          <w:color w:val="1A38C8"/>
          <w:sz w:val="20"/>
          <w:szCs w:val="20"/>
        </w:rPr>
        <w:t xml:space="preserve">ag3040, </w:t>
      </w:r>
      <w:r w:rsidRPr="004825DB">
        <w:rPr>
          <w:rFonts w:ascii="Verdana" w:hAnsi="Verdana"/>
          <w:color w:val="1A38C8"/>
          <w:sz w:val="20"/>
          <w:szCs w:val="20"/>
        </w:rPr>
        <w:t>ag4050, ag5060 &amp; ag60plus</w:t>
      </w:r>
      <w:r>
        <w:rPr>
          <w:rFonts w:ascii="Verdana" w:hAnsi="Verdana"/>
          <w:color w:val="1A38C8"/>
          <w:sz w:val="20"/>
          <w:szCs w:val="20"/>
        </w:rPr>
        <w:t xml:space="preserve"> ]</w:t>
      </w:r>
    </w:p>
    <w:p w14:paraId="12871A84" w14:textId="77777777" w:rsidR="004825DB" w:rsidRPr="009D4AF2" w:rsidRDefault="004825DB" w:rsidP="004825DB">
      <w:pPr>
        <w:keepNext/>
        <w:rPr>
          <w:rFonts w:ascii="Verdana" w:hAnsi="Verdana"/>
          <w:b/>
          <w:bCs/>
          <w:color w:val="1A38C8"/>
          <w:sz w:val="22"/>
          <w:szCs w:val="22"/>
        </w:rPr>
      </w:pPr>
    </w:p>
    <w:p w14:paraId="24D48083" w14:textId="77777777" w:rsidR="005A5691" w:rsidRDefault="005A5691" w:rsidP="00311D70">
      <w:pPr>
        <w:keepNext/>
        <w:rPr>
          <w:rFonts w:ascii="Verdana" w:hAnsi="Verdana"/>
          <w:color w:val="1A38C8"/>
          <w:sz w:val="22"/>
          <w:szCs w:val="22"/>
        </w:rPr>
      </w:pPr>
    </w:p>
    <w:p w14:paraId="5715DB00" w14:textId="6DC8DDD2" w:rsidR="00E31F73" w:rsidRPr="00141800" w:rsidRDefault="00E31F73" w:rsidP="00311D70">
      <w:pPr>
        <w:keepNext/>
        <w:rPr>
          <w:rFonts w:ascii="Verdana" w:hAnsi="Verdana"/>
          <w:color w:val="1A38C8"/>
          <w:sz w:val="22"/>
          <w:szCs w:val="22"/>
        </w:rPr>
      </w:pP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r>
      <w:r>
        <w:rPr>
          <w:rFonts w:ascii="Verdana" w:hAnsi="Verdana"/>
          <w:color w:val="1A38C8"/>
          <w:sz w:val="22"/>
          <w:szCs w:val="22"/>
        </w:rPr>
        <w:tab/>
        <w:t>&lt;</w:t>
      </w:r>
      <w:r w:rsidRPr="00CE4FCF">
        <w:rPr>
          <w:rFonts w:ascii="Verdana" w:hAnsi="Verdana"/>
          <w:color w:val="000000" w:themeColor="text1"/>
          <w:sz w:val="22"/>
          <w:szCs w:val="22"/>
        </w:rPr>
        <w:t>End of Document</w:t>
      </w:r>
      <w:r>
        <w:rPr>
          <w:rFonts w:ascii="Verdana" w:hAnsi="Verdana"/>
          <w:color w:val="1A38C8"/>
          <w:sz w:val="22"/>
          <w:szCs w:val="22"/>
        </w:rPr>
        <w:t>&gt;</w:t>
      </w:r>
    </w:p>
    <w:p w14:paraId="2F21A08B" w14:textId="77777777" w:rsidR="00311D70" w:rsidRPr="00581D24" w:rsidRDefault="00311D70" w:rsidP="00581D24">
      <w:pPr>
        <w:rPr>
          <w:lang w:val="en-US" w:eastAsia="ja-JP" w:bidi="ar-SA"/>
        </w:rPr>
      </w:pPr>
    </w:p>
    <w:sectPr w:rsidR="00311D70" w:rsidRPr="00581D24" w:rsidSect="00CE4FCF">
      <w:footerReference w:type="default" r:id="rId25"/>
      <w:pgSz w:w="12240" w:h="15840" w:code="1"/>
      <w:pgMar w:top="864" w:right="1440" w:bottom="999" w:left="1440" w:header="720" w:footer="441" w:gutter="0"/>
      <w:pgNumType w:fmt="numberInDash"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4D57" w14:textId="77777777" w:rsidR="00DE1DED" w:rsidRDefault="00DE1DED">
      <w:r>
        <w:separator/>
      </w:r>
    </w:p>
  </w:endnote>
  <w:endnote w:type="continuationSeparator" w:id="0">
    <w:p w14:paraId="23A7A582" w14:textId="77777777" w:rsidR="00DE1DED" w:rsidRDefault="00DE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3451B" w14:textId="79A41C28" w:rsidR="001E042A" w:rsidRDefault="00CF2B34" w:rsidP="001E042A">
    <w:pPr>
      <w:pStyle w:val="Footer"/>
    </w:pPr>
    <w:r w:rsidRPr="00CF2B34">
      <w:rPr>
        <w:rFonts w:cs="Latha"/>
        <w:lang w:val="en-GB"/>
      </w:rPr>
      <w:t xml:space="preserve">Page </w:t>
    </w:r>
    <w:r w:rsidRPr="00CF2B34">
      <w:rPr>
        <w:rFonts w:cs="Latha"/>
        <w:lang w:val="en-GB"/>
      </w:rPr>
      <w:fldChar w:fldCharType="begin"/>
    </w:r>
    <w:r w:rsidRPr="00CF2B34">
      <w:rPr>
        <w:rFonts w:cs="Latha"/>
        <w:lang w:val="en-GB"/>
      </w:rPr>
      <w:instrText xml:space="preserve"> PAGE </w:instrText>
    </w:r>
    <w:r w:rsidRPr="00CF2B34">
      <w:rPr>
        <w:rFonts w:cs="Latha"/>
        <w:lang w:val="en-GB"/>
      </w:rPr>
      <w:fldChar w:fldCharType="separate"/>
    </w:r>
    <w:r w:rsidRPr="00CF2B34">
      <w:rPr>
        <w:rFonts w:cs="Latha"/>
        <w:lang w:val="en-GB"/>
      </w:rPr>
      <w:t>- 4 -</w:t>
    </w:r>
    <w:r w:rsidRPr="00CF2B34">
      <w:rPr>
        <w:rFonts w:cs="Latha"/>
        <w:lang w:val="en-GB"/>
      </w:rPr>
      <w:fldChar w:fldCharType="end"/>
    </w:r>
    <w:r w:rsidRPr="00CF2B34">
      <w:rPr>
        <w:rFonts w:cs="Latha"/>
        <w:lang w:val="en-GB"/>
      </w:rPr>
      <w:t xml:space="preserve"> of </w:t>
    </w:r>
    <w:r w:rsidRPr="00CF2B34">
      <w:rPr>
        <w:rFonts w:cs="Latha"/>
        <w:lang w:val="en-GB"/>
      </w:rPr>
      <w:fldChar w:fldCharType="begin"/>
    </w:r>
    <w:r w:rsidRPr="00CF2B34">
      <w:rPr>
        <w:rFonts w:cs="Latha"/>
        <w:lang w:val="en-GB"/>
      </w:rPr>
      <w:instrText xml:space="preserve"> NUMPAGES </w:instrText>
    </w:r>
    <w:r w:rsidRPr="00CF2B34">
      <w:rPr>
        <w:rFonts w:cs="Latha"/>
        <w:lang w:val="en-GB"/>
      </w:rPr>
      <w:fldChar w:fldCharType="separate"/>
    </w:r>
    <w:r w:rsidRPr="00CF2B34">
      <w:rPr>
        <w:rFonts w:cs="Latha"/>
        <w:lang w:val="en-GB"/>
      </w:rPr>
      <w:t>5</w:t>
    </w:r>
    <w:r w:rsidRPr="00CF2B34">
      <w:rPr>
        <w:rFonts w:cs="Latha"/>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18260" w14:textId="77777777" w:rsidR="00DE1DED" w:rsidRDefault="00DE1DED">
      <w:r>
        <w:separator/>
      </w:r>
    </w:p>
  </w:footnote>
  <w:footnote w:type="continuationSeparator" w:id="0">
    <w:p w14:paraId="16EA5855" w14:textId="77777777" w:rsidR="00DE1DED" w:rsidRDefault="00DE1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FD92811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70279"/>
    <w:multiLevelType w:val="hybridMultilevel"/>
    <w:tmpl w:val="0E0ADD9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106750"/>
    <w:multiLevelType w:val="hybridMultilevel"/>
    <w:tmpl w:val="76C292D8"/>
    <w:lvl w:ilvl="0" w:tplc="E4FC3344">
      <w:start w:val="1"/>
      <w:numFmt w:val="bullet"/>
      <w:lvlText w:val="è"/>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0195087"/>
    <w:multiLevelType w:val="hybridMultilevel"/>
    <w:tmpl w:val="1F7EA248"/>
    <w:lvl w:ilvl="0" w:tplc="B27E1D2E">
      <w:start w:val="1"/>
      <w:numFmt w:val="bullet"/>
      <w:lvlText w:val="-"/>
      <w:lvlJc w:val="left"/>
      <w:pPr>
        <w:ind w:left="720" w:hanging="360"/>
      </w:pPr>
      <w:rPr>
        <w:rFonts w:ascii="Arial" w:hAnsi="Arial" w:hint="default"/>
        <w:color w:val="000000"/>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A84FE7"/>
    <w:multiLevelType w:val="multilevel"/>
    <w:tmpl w:val="334C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F059E"/>
    <w:multiLevelType w:val="hybridMultilevel"/>
    <w:tmpl w:val="DB38AED4"/>
    <w:lvl w:ilvl="0" w:tplc="08090001">
      <w:start w:val="1"/>
      <w:numFmt w:val="bullet"/>
      <w:lvlText w:val=""/>
      <w:lvlJc w:val="left"/>
      <w:pPr>
        <w:ind w:left="720" w:hanging="360"/>
      </w:pPr>
      <w:rPr>
        <w:rFonts w:ascii="Symbol" w:hAnsi="Symbol" w:hint="default"/>
        <w:color w:val="000000"/>
        <w:sz w:val="18"/>
        <w:szCs w:val="18"/>
      </w:rPr>
    </w:lvl>
    <w:lvl w:ilvl="1" w:tplc="B27E1D2E">
      <w:start w:val="1"/>
      <w:numFmt w:val="bullet"/>
      <w:lvlText w:val="-"/>
      <w:lvlJc w:val="left"/>
      <w:pPr>
        <w:ind w:left="1440" w:hanging="360"/>
      </w:pPr>
      <w:rPr>
        <w:rFonts w:ascii="Arial" w:hAnsi="Arial" w:hint="default"/>
        <w:color w:val="000000"/>
        <w:sz w:val="18"/>
        <w:szCs w:val="1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8F4B93"/>
    <w:multiLevelType w:val="multilevel"/>
    <w:tmpl w:val="FD928112"/>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B5A08CC"/>
    <w:multiLevelType w:val="multilevel"/>
    <w:tmpl w:val="3DC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248F0"/>
    <w:multiLevelType w:val="multilevel"/>
    <w:tmpl w:val="A732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F3D1B"/>
    <w:multiLevelType w:val="multilevel"/>
    <w:tmpl w:val="06F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65848"/>
    <w:multiLevelType w:val="hybridMultilevel"/>
    <w:tmpl w:val="1D14E3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3" w15:restartNumberingAfterBreak="0">
    <w:nsid w:val="67F61D16"/>
    <w:multiLevelType w:val="hybridMultilevel"/>
    <w:tmpl w:val="3130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9E7F03"/>
    <w:multiLevelType w:val="hybridMultilevel"/>
    <w:tmpl w:val="DE0AB2B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2"/>
  </w:num>
  <w:num w:numId="3">
    <w:abstractNumId w:val="2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10"/>
    <w:lvlOverride w:ilvl="0">
      <w:startOverride w:val="1"/>
    </w:lvlOverride>
  </w:num>
  <w:num w:numId="17">
    <w:abstractNumId w:val="10"/>
  </w:num>
  <w:num w:numId="18">
    <w:abstractNumId w:val="16"/>
  </w:num>
  <w:num w:numId="19">
    <w:abstractNumId w:val="19"/>
  </w:num>
  <w:num w:numId="20">
    <w:abstractNumId w:val="20"/>
  </w:num>
  <w:num w:numId="21">
    <w:abstractNumId w:val="17"/>
  </w:num>
  <w:num w:numId="22">
    <w:abstractNumId w:val="18"/>
  </w:num>
  <w:num w:numId="23">
    <w:abstractNumId w:val="14"/>
  </w:num>
  <w:num w:numId="24">
    <w:abstractNumId w:val="14"/>
  </w:num>
  <w:num w:numId="25">
    <w:abstractNumId w:val="11"/>
  </w:num>
  <w:num w:numId="26">
    <w:abstractNumId w:val="24"/>
  </w:num>
  <w:num w:numId="27">
    <w:abstractNumId w:val="15"/>
  </w:num>
  <w:num w:numId="28">
    <w:abstractNumId w:val="13"/>
  </w:num>
  <w:num w:numId="29">
    <w:abstractNumId w:val="10"/>
  </w:num>
  <w:num w:numId="30">
    <w:abstractNumId w:val="10"/>
    <w:lvlOverride w:ilvl="0">
      <w:startOverride w:val="1"/>
    </w:lvlOverride>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BD"/>
    <w:rsid w:val="00014F86"/>
    <w:rsid w:val="0005250B"/>
    <w:rsid w:val="00083B37"/>
    <w:rsid w:val="000A0612"/>
    <w:rsid w:val="000D2431"/>
    <w:rsid w:val="000F0EDD"/>
    <w:rsid w:val="00141800"/>
    <w:rsid w:val="00176959"/>
    <w:rsid w:val="001A728E"/>
    <w:rsid w:val="001E042A"/>
    <w:rsid w:val="001E2278"/>
    <w:rsid w:val="001F7C9B"/>
    <w:rsid w:val="00214AFD"/>
    <w:rsid w:val="0022050C"/>
    <w:rsid w:val="00225505"/>
    <w:rsid w:val="00263E5A"/>
    <w:rsid w:val="002A20A4"/>
    <w:rsid w:val="002B5091"/>
    <w:rsid w:val="002B7571"/>
    <w:rsid w:val="002C66A0"/>
    <w:rsid w:val="00311D70"/>
    <w:rsid w:val="003312ED"/>
    <w:rsid w:val="004018C1"/>
    <w:rsid w:val="004231B6"/>
    <w:rsid w:val="004727F4"/>
    <w:rsid w:val="004825DB"/>
    <w:rsid w:val="00493254"/>
    <w:rsid w:val="004A0A8D"/>
    <w:rsid w:val="004B7EDC"/>
    <w:rsid w:val="004D3E49"/>
    <w:rsid w:val="0052517F"/>
    <w:rsid w:val="005724AB"/>
    <w:rsid w:val="00575B92"/>
    <w:rsid w:val="00581D24"/>
    <w:rsid w:val="005A5691"/>
    <w:rsid w:val="005D4DC9"/>
    <w:rsid w:val="005F7999"/>
    <w:rsid w:val="00626EDA"/>
    <w:rsid w:val="00645D07"/>
    <w:rsid w:val="006636F6"/>
    <w:rsid w:val="00671982"/>
    <w:rsid w:val="006905B4"/>
    <w:rsid w:val="006D7FF8"/>
    <w:rsid w:val="00704472"/>
    <w:rsid w:val="00713C47"/>
    <w:rsid w:val="00741FD0"/>
    <w:rsid w:val="00791457"/>
    <w:rsid w:val="007F372E"/>
    <w:rsid w:val="008649F1"/>
    <w:rsid w:val="008D10A3"/>
    <w:rsid w:val="008D5E06"/>
    <w:rsid w:val="008D6D77"/>
    <w:rsid w:val="008E3962"/>
    <w:rsid w:val="008F54CF"/>
    <w:rsid w:val="009030BD"/>
    <w:rsid w:val="00954BFF"/>
    <w:rsid w:val="009D4AF2"/>
    <w:rsid w:val="00AA316B"/>
    <w:rsid w:val="00B96E27"/>
    <w:rsid w:val="00BC1FD2"/>
    <w:rsid w:val="00C45673"/>
    <w:rsid w:val="00C6682B"/>
    <w:rsid w:val="00C92C41"/>
    <w:rsid w:val="00CA07A7"/>
    <w:rsid w:val="00CE4FCF"/>
    <w:rsid w:val="00CF2B34"/>
    <w:rsid w:val="00D27779"/>
    <w:rsid w:val="00D57E3E"/>
    <w:rsid w:val="00DB24CB"/>
    <w:rsid w:val="00DE1DED"/>
    <w:rsid w:val="00DF5013"/>
    <w:rsid w:val="00E02C86"/>
    <w:rsid w:val="00E31F73"/>
    <w:rsid w:val="00E345CA"/>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2D5E5"/>
  <w15:chartTrackingRefBased/>
  <w15:docId w15:val="{1EC77CC8-FE75-BE4F-B167-6C281971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9F1"/>
    <w:pPr>
      <w:spacing w:after="0" w:line="240" w:lineRule="auto"/>
    </w:pPr>
    <w:rPr>
      <w:rFonts w:ascii="Times New Roman" w:eastAsia="Times New Roman" w:hAnsi="Times New Roman" w:cs="Times New Roman"/>
      <w:color w:val="auto"/>
      <w:sz w:val="24"/>
      <w:szCs w:val="24"/>
      <w:lang w:val="en-IN" w:eastAsia="en-GB" w:bidi="ta-IN"/>
    </w:rPr>
  </w:style>
  <w:style w:type="paragraph" w:styleId="Heading1">
    <w:name w:val="heading 1"/>
    <w:basedOn w:val="Normal"/>
    <w:next w:val="Normal"/>
    <w:link w:val="Heading1Char"/>
    <w:uiPriority w:val="9"/>
    <w:qFormat/>
    <w:pPr>
      <w:keepNext/>
      <w:keepLines/>
      <w:spacing w:before="600" w:after="240"/>
      <w:outlineLvl w:val="0"/>
    </w:pPr>
    <w:rPr>
      <w:rFonts w:asciiTheme="minorHAnsi" w:eastAsiaTheme="minorHAnsi" w:hAnsiTheme="minorHAnsi" w:cstheme="minorBidi"/>
      <w:b/>
      <w:bCs/>
      <w:caps/>
      <w:color w:val="1F4E79" w:themeColor="accent1" w:themeShade="80"/>
      <w:sz w:val="28"/>
      <w:szCs w:val="18"/>
      <w:lang w:val="en-US" w:eastAsia="ja-JP" w:bidi="ar-SA"/>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eastAsiaTheme="minorHAnsi" w:hAnsiTheme="minorHAnsi" w:cstheme="minorBidi"/>
      <w:b/>
      <w:bCs/>
      <w:color w:val="2E74B5" w:themeColor="accent1" w:themeShade="BF"/>
      <w:szCs w:val="18"/>
      <w:lang w:val="en-US" w:eastAsia="ja-JP" w:bidi="ar-SA"/>
    </w:rPr>
  </w:style>
  <w:style w:type="paragraph" w:styleId="Heading3">
    <w:name w:val="heading 3"/>
    <w:basedOn w:val="Normal"/>
    <w:next w:val="Normal"/>
    <w:link w:val="Heading3Char"/>
    <w:uiPriority w:val="9"/>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val="en-US" w:eastAsia="ja-JP" w:bidi="ar-SA"/>
    </w:rPr>
  </w:style>
  <w:style w:type="paragraph" w:styleId="Heading4">
    <w:name w:val="heading 4"/>
    <w:basedOn w:val="Normal"/>
    <w:next w:val="Normal"/>
    <w:link w:val="Heading4Char"/>
    <w:uiPriority w:val="9"/>
    <w:semiHidden/>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val="en-US" w:eastAsia="ja-JP" w:bidi="ar-SA"/>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val="en-US" w:eastAsia="ja-JP" w:bidi="ar-SA"/>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val="en-US" w:eastAsia="ja-JP" w:bidi="ar-SA"/>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val="en-US" w:eastAsia="ja-JP" w:bidi="ar-SA"/>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line="280" w:lineRule="exact"/>
    </w:pPr>
    <w:rPr>
      <w:rFonts w:asciiTheme="minorHAnsi" w:eastAsiaTheme="minorHAnsi" w:hAnsiTheme="minorHAnsi" w:cstheme="minorBidi"/>
      <w:b/>
      <w:bCs/>
      <w:color w:val="2E74B5" w:themeColor="accent1" w:themeShade="BF"/>
      <w:szCs w:val="18"/>
      <w:lang w:val="en-US" w:eastAsia="ja-JP" w:bidi="ar-SA"/>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eastAsiaTheme="minorHAnsi" w:hAnsiTheme="minorHAnsi" w:cstheme="minorBidi"/>
      <w:i/>
      <w:iCs/>
      <w:color w:val="595959" w:themeColor="text1" w:themeTint="A6"/>
      <w:sz w:val="16"/>
      <w:szCs w:val="18"/>
      <w:lang w:val="en-US" w:eastAsia="ja-JP" w:bidi="ar-SA"/>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eastAsiaTheme="minorHAnsi" w:hAnsiTheme="minorHAnsi" w:cstheme="minorBidi"/>
      <w:color w:val="404040" w:themeColor="text1" w:themeTint="BF"/>
      <w:sz w:val="18"/>
      <w:szCs w:val="18"/>
      <w:lang w:val="en-US" w:eastAsia="ja-JP" w:bidi="ar-SA"/>
    </w:rPr>
  </w:style>
  <w:style w:type="paragraph" w:styleId="Header">
    <w:name w:val="header"/>
    <w:basedOn w:val="Normal"/>
    <w:link w:val="HeaderChar"/>
    <w:uiPriority w:val="99"/>
    <w:unhideWhenUsed/>
    <w:pPr>
      <w:tabs>
        <w:tab w:val="center" w:pos="4680"/>
        <w:tab w:val="right" w:pos="9360"/>
      </w:tabs>
    </w:pPr>
    <w:rPr>
      <w:rFonts w:asciiTheme="minorHAnsi" w:eastAsiaTheme="minorHAnsi" w:hAnsiTheme="minorHAnsi" w:cstheme="minorBidi"/>
      <w:color w:val="404040" w:themeColor="text1" w:themeTint="BF"/>
      <w:sz w:val="18"/>
      <w:szCs w:val="18"/>
      <w:lang w:val="en-US" w:eastAsia="ja-JP" w:bidi="ar-SA"/>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val="en-US" w:eastAsia="ja-JP" w:bidi="ar-SA"/>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eastAsiaTheme="minorHAnsi" w:hAnsiTheme="minorHAnsi" w:cstheme="minorBidi"/>
      <w:i/>
      <w:iCs/>
      <w:color w:val="2E74B5" w:themeColor="accent1" w:themeShade="BF"/>
      <w:sz w:val="18"/>
      <w:szCs w:val="18"/>
      <w:lang w:val="en-US" w:eastAsia="ja-JP" w:bidi="ar-SA"/>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val="en-US" w:eastAsia="ja-JP" w:bidi="ar-SA"/>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eastAsiaTheme="minorHAnsi" w:hAnsiTheme="minorHAnsi" w:cstheme="minorBidi"/>
      <w:color w:val="404040" w:themeColor="text1" w:themeTint="BF"/>
      <w:sz w:val="18"/>
      <w:szCs w:val="18"/>
      <w:lang w:val="en-US" w:eastAsia="ja-JP" w:bidi="ar-SA"/>
    </w:r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B5091"/>
    <w:rPr>
      <w:color w:val="605E5C"/>
      <w:shd w:val="clear" w:color="auto" w:fill="E1DFDD"/>
    </w:rPr>
  </w:style>
  <w:style w:type="character" w:customStyle="1" w:styleId="comment">
    <w:name w:val="comment"/>
    <w:basedOn w:val="DefaultParagraphFont"/>
    <w:rsid w:val="006905B4"/>
  </w:style>
  <w:style w:type="character" w:customStyle="1" w:styleId="macro-ref">
    <w:name w:val="macro-ref"/>
    <w:basedOn w:val="DefaultParagraphFont"/>
    <w:rsid w:val="006905B4"/>
  </w:style>
  <w:style w:type="character" w:customStyle="1" w:styleId="sep">
    <w:name w:val="sep"/>
    <w:basedOn w:val="DefaultParagraphFont"/>
    <w:rsid w:val="006905B4"/>
  </w:style>
  <w:style w:type="character" w:customStyle="1" w:styleId="text">
    <w:name w:val="text"/>
    <w:basedOn w:val="DefaultParagraphFont"/>
    <w:rsid w:val="006905B4"/>
  </w:style>
  <w:style w:type="character" w:customStyle="1" w:styleId="keyword">
    <w:name w:val="keyword"/>
    <w:basedOn w:val="DefaultParagraphFont"/>
    <w:rsid w:val="006905B4"/>
  </w:style>
  <w:style w:type="character" w:customStyle="1" w:styleId="string">
    <w:name w:val="string"/>
    <w:basedOn w:val="DefaultParagraphFont"/>
    <w:rsid w:val="006905B4"/>
  </w:style>
  <w:style w:type="character" w:customStyle="1" w:styleId="sec-keyword">
    <w:name w:val="sec-keyword"/>
    <w:basedOn w:val="DefaultParagraphFont"/>
    <w:rsid w:val="006905B4"/>
  </w:style>
  <w:style w:type="character" w:styleId="Strong">
    <w:name w:val="Strong"/>
    <w:basedOn w:val="DefaultParagraphFont"/>
    <w:uiPriority w:val="22"/>
    <w:qFormat/>
    <w:rsid w:val="008649F1"/>
    <w:rPr>
      <w:b/>
      <w:bCs/>
    </w:rPr>
  </w:style>
  <w:style w:type="paragraph" w:styleId="Caption">
    <w:name w:val="caption"/>
    <w:basedOn w:val="Normal"/>
    <w:next w:val="Normal"/>
    <w:uiPriority w:val="35"/>
    <w:unhideWhenUsed/>
    <w:qFormat/>
    <w:rsid w:val="004B7EDC"/>
    <w:pPr>
      <w:spacing w:after="200"/>
    </w:pPr>
    <w:rPr>
      <w:i/>
      <w:iCs/>
      <w:color w:val="2C283A" w:themeColor="text2"/>
      <w:sz w:val="18"/>
      <w:szCs w:val="18"/>
    </w:rPr>
  </w:style>
  <w:style w:type="paragraph" w:styleId="HTMLPreformatted">
    <w:name w:val="HTML Preformatted"/>
    <w:basedOn w:val="Normal"/>
    <w:link w:val="HTMLPreformattedChar"/>
    <w:uiPriority w:val="99"/>
    <w:semiHidden/>
    <w:unhideWhenUsed/>
    <w:rsid w:val="00176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6959"/>
    <w:rPr>
      <w:rFonts w:ascii="Courier New" w:eastAsia="Times New Roman" w:hAnsi="Courier New" w:cs="Courier New"/>
      <w:color w:val="auto"/>
      <w:sz w:val="20"/>
      <w:szCs w:val="20"/>
      <w:lang w:val="en-IN" w:eastAsia="en-GB" w:bidi="ta-IN"/>
    </w:rPr>
  </w:style>
  <w:style w:type="character" w:customStyle="1" w:styleId="cm-keyword">
    <w:name w:val="cm-keyword"/>
    <w:basedOn w:val="DefaultParagraphFont"/>
    <w:rsid w:val="00176959"/>
  </w:style>
  <w:style w:type="character" w:customStyle="1" w:styleId="cm-def">
    <w:name w:val="cm-def"/>
    <w:basedOn w:val="DefaultParagraphFont"/>
    <w:rsid w:val="00176959"/>
  </w:style>
  <w:style w:type="character" w:customStyle="1" w:styleId="cm-operator">
    <w:name w:val="cm-operator"/>
    <w:basedOn w:val="DefaultParagraphFont"/>
    <w:rsid w:val="00176959"/>
  </w:style>
  <w:style w:type="character" w:customStyle="1" w:styleId="cm-variable">
    <w:name w:val="cm-variable"/>
    <w:basedOn w:val="DefaultParagraphFont"/>
    <w:rsid w:val="00176959"/>
  </w:style>
  <w:style w:type="character" w:customStyle="1" w:styleId="cm-string">
    <w:name w:val="cm-string"/>
    <w:basedOn w:val="DefaultParagraphFont"/>
    <w:rsid w:val="00176959"/>
  </w:style>
  <w:style w:type="character" w:customStyle="1" w:styleId="cm-number">
    <w:name w:val="cm-number"/>
    <w:basedOn w:val="DefaultParagraphFont"/>
    <w:rsid w:val="00176959"/>
  </w:style>
  <w:style w:type="paragraph" w:styleId="ListParagraph">
    <w:name w:val="List Paragraph"/>
    <w:basedOn w:val="Normal"/>
    <w:uiPriority w:val="34"/>
    <w:unhideWhenUsed/>
    <w:qFormat/>
    <w:rsid w:val="009D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1287">
      <w:bodyDiv w:val="1"/>
      <w:marLeft w:val="0"/>
      <w:marRight w:val="0"/>
      <w:marTop w:val="0"/>
      <w:marBottom w:val="0"/>
      <w:divBdr>
        <w:top w:val="none" w:sz="0" w:space="0" w:color="auto"/>
        <w:left w:val="none" w:sz="0" w:space="0" w:color="auto"/>
        <w:bottom w:val="none" w:sz="0" w:space="0" w:color="auto"/>
        <w:right w:val="none" w:sz="0" w:space="0" w:color="auto"/>
      </w:divBdr>
    </w:div>
    <w:div w:id="326052900">
      <w:bodyDiv w:val="1"/>
      <w:marLeft w:val="0"/>
      <w:marRight w:val="0"/>
      <w:marTop w:val="0"/>
      <w:marBottom w:val="0"/>
      <w:divBdr>
        <w:top w:val="none" w:sz="0" w:space="0" w:color="auto"/>
        <w:left w:val="none" w:sz="0" w:space="0" w:color="auto"/>
        <w:bottom w:val="none" w:sz="0" w:space="0" w:color="auto"/>
        <w:right w:val="none" w:sz="0" w:space="0" w:color="auto"/>
      </w:divBdr>
    </w:div>
    <w:div w:id="371150188">
      <w:bodyDiv w:val="1"/>
      <w:marLeft w:val="0"/>
      <w:marRight w:val="0"/>
      <w:marTop w:val="0"/>
      <w:marBottom w:val="0"/>
      <w:divBdr>
        <w:top w:val="none" w:sz="0" w:space="0" w:color="auto"/>
        <w:left w:val="none" w:sz="0" w:space="0" w:color="auto"/>
        <w:bottom w:val="none" w:sz="0" w:space="0" w:color="auto"/>
        <w:right w:val="none" w:sz="0" w:space="0" w:color="auto"/>
      </w:divBdr>
    </w:div>
    <w:div w:id="406459584">
      <w:bodyDiv w:val="1"/>
      <w:marLeft w:val="0"/>
      <w:marRight w:val="0"/>
      <w:marTop w:val="0"/>
      <w:marBottom w:val="0"/>
      <w:divBdr>
        <w:top w:val="none" w:sz="0" w:space="0" w:color="auto"/>
        <w:left w:val="none" w:sz="0" w:space="0" w:color="auto"/>
        <w:bottom w:val="none" w:sz="0" w:space="0" w:color="auto"/>
        <w:right w:val="none" w:sz="0" w:space="0" w:color="auto"/>
      </w:divBdr>
    </w:div>
    <w:div w:id="428235496">
      <w:bodyDiv w:val="1"/>
      <w:marLeft w:val="0"/>
      <w:marRight w:val="0"/>
      <w:marTop w:val="0"/>
      <w:marBottom w:val="0"/>
      <w:divBdr>
        <w:top w:val="none" w:sz="0" w:space="0" w:color="auto"/>
        <w:left w:val="none" w:sz="0" w:space="0" w:color="auto"/>
        <w:bottom w:val="none" w:sz="0" w:space="0" w:color="auto"/>
        <w:right w:val="none" w:sz="0" w:space="0" w:color="auto"/>
      </w:divBdr>
    </w:div>
    <w:div w:id="610817866">
      <w:bodyDiv w:val="1"/>
      <w:marLeft w:val="0"/>
      <w:marRight w:val="0"/>
      <w:marTop w:val="0"/>
      <w:marBottom w:val="0"/>
      <w:divBdr>
        <w:top w:val="none" w:sz="0" w:space="0" w:color="auto"/>
        <w:left w:val="none" w:sz="0" w:space="0" w:color="auto"/>
        <w:bottom w:val="none" w:sz="0" w:space="0" w:color="auto"/>
        <w:right w:val="none" w:sz="0" w:space="0" w:color="auto"/>
      </w:divBdr>
    </w:div>
    <w:div w:id="641156839">
      <w:bodyDiv w:val="1"/>
      <w:marLeft w:val="0"/>
      <w:marRight w:val="0"/>
      <w:marTop w:val="0"/>
      <w:marBottom w:val="0"/>
      <w:divBdr>
        <w:top w:val="none" w:sz="0" w:space="0" w:color="auto"/>
        <w:left w:val="none" w:sz="0" w:space="0" w:color="auto"/>
        <w:bottom w:val="none" w:sz="0" w:space="0" w:color="auto"/>
        <w:right w:val="none" w:sz="0" w:space="0" w:color="auto"/>
      </w:divBdr>
    </w:div>
    <w:div w:id="641613682">
      <w:bodyDiv w:val="1"/>
      <w:marLeft w:val="0"/>
      <w:marRight w:val="0"/>
      <w:marTop w:val="0"/>
      <w:marBottom w:val="0"/>
      <w:divBdr>
        <w:top w:val="none" w:sz="0" w:space="0" w:color="auto"/>
        <w:left w:val="none" w:sz="0" w:space="0" w:color="auto"/>
        <w:bottom w:val="none" w:sz="0" w:space="0" w:color="auto"/>
        <w:right w:val="none" w:sz="0" w:space="0" w:color="auto"/>
      </w:divBdr>
    </w:div>
    <w:div w:id="671954458">
      <w:bodyDiv w:val="1"/>
      <w:marLeft w:val="0"/>
      <w:marRight w:val="0"/>
      <w:marTop w:val="0"/>
      <w:marBottom w:val="0"/>
      <w:divBdr>
        <w:top w:val="none" w:sz="0" w:space="0" w:color="auto"/>
        <w:left w:val="none" w:sz="0" w:space="0" w:color="auto"/>
        <w:bottom w:val="none" w:sz="0" w:space="0" w:color="auto"/>
        <w:right w:val="none" w:sz="0" w:space="0" w:color="auto"/>
      </w:divBdr>
    </w:div>
    <w:div w:id="689112427">
      <w:bodyDiv w:val="1"/>
      <w:marLeft w:val="0"/>
      <w:marRight w:val="0"/>
      <w:marTop w:val="0"/>
      <w:marBottom w:val="0"/>
      <w:divBdr>
        <w:top w:val="none" w:sz="0" w:space="0" w:color="auto"/>
        <w:left w:val="none" w:sz="0" w:space="0" w:color="auto"/>
        <w:bottom w:val="none" w:sz="0" w:space="0" w:color="auto"/>
        <w:right w:val="none" w:sz="0" w:space="0" w:color="auto"/>
      </w:divBdr>
    </w:div>
    <w:div w:id="712655457">
      <w:bodyDiv w:val="1"/>
      <w:marLeft w:val="0"/>
      <w:marRight w:val="0"/>
      <w:marTop w:val="0"/>
      <w:marBottom w:val="0"/>
      <w:divBdr>
        <w:top w:val="none" w:sz="0" w:space="0" w:color="auto"/>
        <w:left w:val="none" w:sz="0" w:space="0" w:color="auto"/>
        <w:bottom w:val="none" w:sz="0" w:space="0" w:color="auto"/>
        <w:right w:val="none" w:sz="0" w:space="0" w:color="auto"/>
      </w:divBdr>
    </w:div>
    <w:div w:id="763916543">
      <w:bodyDiv w:val="1"/>
      <w:marLeft w:val="0"/>
      <w:marRight w:val="0"/>
      <w:marTop w:val="0"/>
      <w:marBottom w:val="0"/>
      <w:divBdr>
        <w:top w:val="none" w:sz="0" w:space="0" w:color="auto"/>
        <w:left w:val="none" w:sz="0" w:space="0" w:color="auto"/>
        <w:bottom w:val="none" w:sz="0" w:space="0" w:color="auto"/>
        <w:right w:val="none" w:sz="0" w:space="0" w:color="auto"/>
      </w:divBdr>
    </w:div>
    <w:div w:id="774524133">
      <w:bodyDiv w:val="1"/>
      <w:marLeft w:val="0"/>
      <w:marRight w:val="0"/>
      <w:marTop w:val="0"/>
      <w:marBottom w:val="0"/>
      <w:divBdr>
        <w:top w:val="none" w:sz="0" w:space="0" w:color="auto"/>
        <w:left w:val="none" w:sz="0" w:space="0" w:color="auto"/>
        <w:bottom w:val="none" w:sz="0" w:space="0" w:color="auto"/>
        <w:right w:val="none" w:sz="0" w:space="0" w:color="auto"/>
      </w:divBdr>
    </w:div>
    <w:div w:id="779184120">
      <w:bodyDiv w:val="1"/>
      <w:marLeft w:val="0"/>
      <w:marRight w:val="0"/>
      <w:marTop w:val="0"/>
      <w:marBottom w:val="0"/>
      <w:divBdr>
        <w:top w:val="none" w:sz="0" w:space="0" w:color="auto"/>
        <w:left w:val="none" w:sz="0" w:space="0" w:color="auto"/>
        <w:bottom w:val="none" w:sz="0" w:space="0" w:color="auto"/>
        <w:right w:val="none" w:sz="0" w:space="0" w:color="auto"/>
      </w:divBdr>
    </w:div>
    <w:div w:id="832374584">
      <w:bodyDiv w:val="1"/>
      <w:marLeft w:val="0"/>
      <w:marRight w:val="0"/>
      <w:marTop w:val="0"/>
      <w:marBottom w:val="0"/>
      <w:divBdr>
        <w:top w:val="none" w:sz="0" w:space="0" w:color="auto"/>
        <w:left w:val="none" w:sz="0" w:space="0" w:color="auto"/>
        <w:bottom w:val="none" w:sz="0" w:space="0" w:color="auto"/>
        <w:right w:val="none" w:sz="0" w:space="0" w:color="auto"/>
      </w:divBdr>
    </w:div>
    <w:div w:id="888344179">
      <w:bodyDiv w:val="1"/>
      <w:marLeft w:val="0"/>
      <w:marRight w:val="0"/>
      <w:marTop w:val="0"/>
      <w:marBottom w:val="0"/>
      <w:divBdr>
        <w:top w:val="none" w:sz="0" w:space="0" w:color="auto"/>
        <w:left w:val="none" w:sz="0" w:space="0" w:color="auto"/>
        <w:bottom w:val="none" w:sz="0" w:space="0" w:color="auto"/>
        <w:right w:val="none" w:sz="0" w:space="0" w:color="auto"/>
      </w:divBdr>
    </w:div>
    <w:div w:id="890842377">
      <w:bodyDiv w:val="1"/>
      <w:marLeft w:val="0"/>
      <w:marRight w:val="0"/>
      <w:marTop w:val="0"/>
      <w:marBottom w:val="0"/>
      <w:divBdr>
        <w:top w:val="none" w:sz="0" w:space="0" w:color="auto"/>
        <w:left w:val="none" w:sz="0" w:space="0" w:color="auto"/>
        <w:bottom w:val="none" w:sz="0" w:space="0" w:color="auto"/>
        <w:right w:val="none" w:sz="0" w:space="0" w:color="auto"/>
      </w:divBdr>
    </w:div>
    <w:div w:id="912815264">
      <w:bodyDiv w:val="1"/>
      <w:marLeft w:val="0"/>
      <w:marRight w:val="0"/>
      <w:marTop w:val="0"/>
      <w:marBottom w:val="0"/>
      <w:divBdr>
        <w:top w:val="none" w:sz="0" w:space="0" w:color="auto"/>
        <w:left w:val="none" w:sz="0" w:space="0" w:color="auto"/>
        <w:bottom w:val="none" w:sz="0" w:space="0" w:color="auto"/>
        <w:right w:val="none" w:sz="0" w:space="0" w:color="auto"/>
      </w:divBdr>
    </w:div>
    <w:div w:id="934168207">
      <w:bodyDiv w:val="1"/>
      <w:marLeft w:val="0"/>
      <w:marRight w:val="0"/>
      <w:marTop w:val="0"/>
      <w:marBottom w:val="0"/>
      <w:divBdr>
        <w:top w:val="none" w:sz="0" w:space="0" w:color="auto"/>
        <w:left w:val="none" w:sz="0" w:space="0" w:color="auto"/>
        <w:bottom w:val="none" w:sz="0" w:space="0" w:color="auto"/>
        <w:right w:val="none" w:sz="0" w:space="0" w:color="auto"/>
      </w:divBdr>
    </w:div>
    <w:div w:id="985207015">
      <w:bodyDiv w:val="1"/>
      <w:marLeft w:val="0"/>
      <w:marRight w:val="0"/>
      <w:marTop w:val="0"/>
      <w:marBottom w:val="0"/>
      <w:divBdr>
        <w:top w:val="none" w:sz="0" w:space="0" w:color="auto"/>
        <w:left w:val="none" w:sz="0" w:space="0" w:color="auto"/>
        <w:bottom w:val="none" w:sz="0" w:space="0" w:color="auto"/>
        <w:right w:val="none" w:sz="0" w:space="0" w:color="auto"/>
      </w:divBdr>
    </w:div>
    <w:div w:id="990477369">
      <w:bodyDiv w:val="1"/>
      <w:marLeft w:val="0"/>
      <w:marRight w:val="0"/>
      <w:marTop w:val="0"/>
      <w:marBottom w:val="0"/>
      <w:divBdr>
        <w:top w:val="none" w:sz="0" w:space="0" w:color="auto"/>
        <w:left w:val="none" w:sz="0" w:space="0" w:color="auto"/>
        <w:bottom w:val="none" w:sz="0" w:space="0" w:color="auto"/>
        <w:right w:val="none" w:sz="0" w:space="0" w:color="auto"/>
      </w:divBdr>
      <w:divsChild>
        <w:div w:id="1260063429">
          <w:marLeft w:val="0"/>
          <w:marRight w:val="0"/>
          <w:marTop w:val="0"/>
          <w:marBottom w:val="0"/>
          <w:divBdr>
            <w:top w:val="none" w:sz="0" w:space="0" w:color="auto"/>
            <w:left w:val="none" w:sz="0" w:space="0" w:color="auto"/>
            <w:bottom w:val="none" w:sz="0" w:space="0" w:color="auto"/>
            <w:right w:val="none" w:sz="0" w:space="0" w:color="auto"/>
          </w:divBdr>
        </w:div>
      </w:divsChild>
    </w:div>
    <w:div w:id="1035807477">
      <w:bodyDiv w:val="1"/>
      <w:marLeft w:val="0"/>
      <w:marRight w:val="0"/>
      <w:marTop w:val="0"/>
      <w:marBottom w:val="0"/>
      <w:divBdr>
        <w:top w:val="none" w:sz="0" w:space="0" w:color="auto"/>
        <w:left w:val="none" w:sz="0" w:space="0" w:color="auto"/>
        <w:bottom w:val="none" w:sz="0" w:space="0" w:color="auto"/>
        <w:right w:val="none" w:sz="0" w:space="0" w:color="auto"/>
      </w:divBdr>
    </w:div>
    <w:div w:id="1049916072">
      <w:bodyDiv w:val="1"/>
      <w:marLeft w:val="0"/>
      <w:marRight w:val="0"/>
      <w:marTop w:val="0"/>
      <w:marBottom w:val="0"/>
      <w:divBdr>
        <w:top w:val="none" w:sz="0" w:space="0" w:color="auto"/>
        <w:left w:val="none" w:sz="0" w:space="0" w:color="auto"/>
        <w:bottom w:val="none" w:sz="0" w:space="0" w:color="auto"/>
        <w:right w:val="none" w:sz="0" w:space="0" w:color="auto"/>
      </w:divBdr>
      <w:divsChild>
        <w:div w:id="1356035425">
          <w:marLeft w:val="0"/>
          <w:marRight w:val="0"/>
          <w:marTop w:val="0"/>
          <w:marBottom w:val="0"/>
          <w:divBdr>
            <w:top w:val="none" w:sz="0" w:space="0" w:color="auto"/>
            <w:left w:val="none" w:sz="0" w:space="0" w:color="auto"/>
            <w:bottom w:val="none" w:sz="0" w:space="0" w:color="auto"/>
            <w:right w:val="none" w:sz="0" w:space="0" w:color="auto"/>
          </w:divBdr>
        </w:div>
        <w:div w:id="759528455">
          <w:marLeft w:val="0"/>
          <w:marRight w:val="0"/>
          <w:marTop w:val="0"/>
          <w:marBottom w:val="0"/>
          <w:divBdr>
            <w:top w:val="none" w:sz="0" w:space="0" w:color="auto"/>
            <w:left w:val="none" w:sz="0" w:space="0" w:color="auto"/>
            <w:bottom w:val="none" w:sz="0" w:space="0" w:color="auto"/>
            <w:right w:val="none" w:sz="0" w:space="0" w:color="auto"/>
          </w:divBdr>
        </w:div>
        <w:div w:id="1318728557">
          <w:marLeft w:val="0"/>
          <w:marRight w:val="0"/>
          <w:marTop w:val="0"/>
          <w:marBottom w:val="0"/>
          <w:divBdr>
            <w:top w:val="none" w:sz="0" w:space="0" w:color="auto"/>
            <w:left w:val="none" w:sz="0" w:space="0" w:color="auto"/>
            <w:bottom w:val="none" w:sz="0" w:space="0" w:color="auto"/>
            <w:right w:val="none" w:sz="0" w:space="0" w:color="auto"/>
          </w:divBdr>
        </w:div>
        <w:div w:id="1761413640">
          <w:marLeft w:val="0"/>
          <w:marRight w:val="0"/>
          <w:marTop w:val="0"/>
          <w:marBottom w:val="0"/>
          <w:divBdr>
            <w:top w:val="none" w:sz="0" w:space="0" w:color="auto"/>
            <w:left w:val="none" w:sz="0" w:space="0" w:color="auto"/>
            <w:bottom w:val="none" w:sz="0" w:space="0" w:color="auto"/>
            <w:right w:val="none" w:sz="0" w:space="0" w:color="auto"/>
          </w:divBdr>
        </w:div>
        <w:div w:id="1653484743">
          <w:marLeft w:val="0"/>
          <w:marRight w:val="0"/>
          <w:marTop w:val="0"/>
          <w:marBottom w:val="0"/>
          <w:divBdr>
            <w:top w:val="none" w:sz="0" w:space="0" w:color="auto"/>
            <w:left w:val="none" w:sz="0" w:space="0" w:color="auto"/>
            <w:bottom w:val="none" w:sz="0" w:space="0" w:color="auto"/>
            <w:right w:val="none" w:sz="0" w:space="0" w:color="auto"/>
          </w:divBdr>
        </w:div>
        <w:div w:id="1903709468">
          <w:marLeft w:val="0"/>
          <w:marRight w:val="0"/>
          <w:marTop w:val="0"/>
          <w:marBottom w:val="0"/>
          <w:divBdr>
            <w:top w:val="none" w:sz="0" w:space="0" w:color="auto"/>
            <w:left w:val="none" w:sz="0" w:space="0" w:color="auto"/>
            <w:bottom w:val="none" w:sz="0" w:space="0" w:color="auto"/>
            <w:right w:val="none" w:sz="0" w:space="0" w:color="auto"/>
          </w:divBdr>
        </w:div>
        <w:div w:id="1372462248">
          <w:marLeft w:val="0"/>
          <w:marRight w:val="0"/>
          <w:marTop w:val="0"/>
          <w:marBottom w:val="0"/>
          <w:divBdr>
            <w:top w:val="none" w:sz="0" w:space="0" w:color="auto"/>
            <w:left w:val="none" w:sz="0" w:space="0" w:color="auto"/>
            <w:bottom w:val="none" w:sz="0" w:space="0" w:color="auto"/>
            <w:right w:val="none" w:sz="0" w:space="0" w:color="auto"/>
          </w:divBdr>
        </w:div>
        <w:div w:id="1862280040">
          <w:marLeft w:val="0"/>
          <w:marRight w:val="0"/>
          <w:marTop w:val="0"/>
          <w:marBottom w:val="0"/>
          <w:divBdr>
            <w:top w:val="none" w:sz="0" w:space="0" w:color="auto"/>
            <w:left w:val="none" w:sz="0" w:space="0" w:color="auto"/>
            <w:bottom w:val="none" w:sz="0" w:space="0" w:color="auto"/>
            <w:right w:val="none" w:sz="0" w:space="0" w:color="auto"/>
          </w:divBdr>
        </w:div>
        <w:div w:id="1569654027">
          <w:marLeft w:val="0"/>
          <w:marRight w:val="0"/>
          <w:marTop w:val="0"/>
          <w:marBottom w:val="0"/>
          <w:divBdr>
            <w:top w:val="none" w:sz="0" w:space="0" w:color="auto"/>
            <w:left w:val="none" w:sz="0" w:space="0" w:color="auto"/>
            <w:bottom w:val="none" w:sz="0" w:space="0" w:color="auto"/>
            <w:right w:val="none" w:sz="0" w:space="0" w:color="auto"/>
          </w:divBdr>
        </w:div>
        <w:div w:id="1925144698">
          <w:marLeft w:val="0"/>
          <w:marRight w:val="0"/>
          <w:marTop w:val="0"/>
          <w:marBottom w:val="0"/>
          <w:divBdr>
            <w:top w:val="none" w:sz="0" w:space="0" w:color="auto"/>
            <w:left w:val="none" w:sz="0" w:space="0" w:color="auto"/>
            <w:bottom w:val="none" w:sz="0" w:space="0" w:color="auto"/>
            <w:right w:val="none" w:sz="0" w:space="0" w:color="auto"/>
          </w:divBdr>
        </w:div>
        <w:div w:id="1492017847">
          <w:marLeft w:val="0"/>
          <w:marRight w:val="0"/>
          <w:marTop w:val="0"/>
          <w:marBottom w:val="0"/>
          <w:divBdr>
            <w:top w:val="none" w:sz="0" w:space="0" w:color="auto"/>
            <w:left w:val="none" w:sz="0" w:space="0" w:color="auto"/>
            <w:bottom w:val="none" w:sz="0" w:space="0" w:color="auto"/>
            <w:right w:val="none" w:sz="0" w:space="0" w:color="auto"/>
          </w:divBdr>
        </w:div>
        <w:div w:id="672531626">
          <w:marLeft w:val="0"/>
          <w:marRight w:val="0"/>
          <w:marTop w:val="0"/>
          <w:marBottom w:val="0"/>
          <w:divBdr>
            <w:top w:val="none" w:sz="0" w:space="0" w:color="auto"/>
            <w:left w:val="none" w:sz="0" w:space="0" w:color="auto"/>
            <w:bottom w:val="none" w:sz="0" w:space="0" w:color="auto"/>
            <w:right w:val="none" w:sz="0" w:space="0" w:color="auto"/>
          </w:divBdr>
        </w:div>
        <w:div w:id="1761096933">
          <w:marLeft w:val="0"/>
          <w:marRight w:val="0"/>
          <w:marTop w:val="0"/>
          <w:marBottom w:val="0"/>
          <w:divBdr>
            <w:top w:val="none" w:sz="0" w:space="0" w:color="auto"/>
            <w:left w:val="none" w:sz="0" w:space="0" w:color="auto"/>
            <w:bottom w:val="none" w:sz="0" w:space="0" w:color="auto"/>
            <w:right w:val="none" w:sz="0" w:space="0" w:color="auto"/>
          </w:divBdr>
        </w:div>
        <w:div w:id="1289778421">
          <w:marLeft w:val="0"/>
          <w:marRight w:val="0"/>
          <w:marTop w:val="0"/>
          <w:marBottom w:val="0"/>
          <w:divBdr>
            <w:top w:val="none" w:sz="0" w:space="0" w:color="auto"/>
            <w:left w:val="none" w:sz="0" w:space="0" w:color="auto"/>
            <w:bottom w:val="none" w:sz="0" w:space="0" w:color="auto"/>
            <w:right w:val="none" w:sz="0" w:space="0" w:color="auto"/>
          </w:divBdr>
        </w:div>
        <w:div w:id="262542419">
          <w:marLeft w:val="0"/>
          <w:marRight w:val="0"/>
          <w:marTop w:val="0"/>
          <w:marBottom w:val="0"/>
          <w:divBdr>
            <w:top w:val="none" w:sz="0" w:space="0" w:color="auto"/>
            <w:left w:val="none" w:sz="0" w:space="0" w:color="auto"/>
            <w:bottom w:val="none" w:sz="0" w:space="0" w:color="auto"/>
            <w:right w:val="none" w:sz="0" w:space="0" w:color="auto"/>
          </w:divBdr>
        </w:div>
        <w:div w:id="803427076">
          <w:marLeft w:val="0"/>
          <w:marRight w:val="0"/>
          <w:marTop w:val="0"/>
          <w:marBottom w:val="0"/>
          <w:divBdr>
            <w:top w:val="none" w:sz="0" w:space="0" w:color="auto"/>
            <w:left w:val="none" w:sz="0" w:space="0" w:color="auto"/>
            <w:bottom w:val="none" w:sz="0" w:space="0" w:color="auto"/>
            <w:right w:val="none" w:sz="0" w:space="0" w:color="auto"/>
          </w:divBdr>
        </w:div>
        <w:div w:id="1908419185">
          <w:marLeft w:val="0"/>
          <w:marRight w:val="0"/>
          <w:marTop w:val="0"/>
          <w:marBottom w:val="0"/>
          <w:divBdr>
            <w:top w:val="none" w:sz="0" w:space="0" w:color="auto"/>
            <w:left w:val="none" w:sz="0" w:space="0" w:color="auto"/>
            <w:bottom w:val="none" w:sz="0" w:space="0" w:color="auto"/>
            <w:right w:val="none" w:sz="0" w:space="0" w:color="auto"/>
          </w:divBdr>
        </w:div>
        <w:div w:id="1415930837">
          <w:marLeft w:val="0"/>
          <w:marRight w:val="0"/>
          <w:marTop w:val="0"/>
          <w:marBottom w:val="0"/>
          <w:divBdr>
            <w:top w:val="none" w:sz="0" w:space="0" w:color="auto"/>
            <w:left w:val="none" w:sz="0" w:space="0" w:color="auto"/>
            <w:bottom w:val="none" w:sz="0" w:space="0" w:color="auto"/>
            <w:right w:val="none" w:sz="0" w:space="0" w:color="auto"/>
          </w:divBdr>
        </w:div>
        <w:div w:id="144202872">
          <w:marLeft w:val="0"/>
          <w:marRight w:val="0"/>
          <w:marTop w:val="0"/>
          <w:marBottom w:val="0"/>
          <w:divBdr>
            <w:top w:val="none" w:sz="0" w:space="0" w:color="auto"/>
            <w:left w:val="none" w:sz="0" w:space="0" w:color="auto"/>
            <w:bottom w:val="none" w:sz="0" w:space="0" w:color="auto"/>
            <w:right w:val="none" w:sz="0" w:space="0" w:color="auto"/>
          </w:divBdr>
        </w:div>
        <w:div w:id="140510541">
          <w:marLeft w:val="0"/>
          <w:marRight w:val="0"/>
          <w:marTop w:val="0"/>
          <w:marBottom w:val="0"/>
          <w:divBdr>
            <w:top w:val="none" w:sz="0" w:space="0" w:color="auto"/>
            <w:left w:val="none" w:sz="0" w:space="0" w:color="auto"/>
            <w:bottom w:val="none" w:sz="0" w:space="0" w:color="auto"/>
            <w:right w:val="none" w:sz="0" w:space="0" w:color="auto"/>
          </w:divBdr>
        </w:div>
        <w:div w:id="1443457841">
          <w:marLeft w:val="0"/>
          <w:marRight w:val="0"/>
          <w:marTop w:val="0"/>
          <w:marBottom w:val="0"/>
          <w:divBdr>
            <w:top w:val="none" w:sz="0" w:space="0" w:color="auto"/>
            <w:left w:val="none" w:sz="0" w:space="0" w:color="auto"/>
            <w:bottom w:val="none" w:sz="0" w:space="0" w:color="auto"/>
            <w:right w:val="none" w:sz="0" w:space="0" w:color="auto"/>
          </w:divBdr>
        </w:div>
        <w:div w:id="1360204076">
          <w:marLeft w:val="0"/>
          <w:marRight w:val="0"/>
          <w:marTop w:val="0"/>
          <w:marBottom w:val="0"/>
          <w:divBdr>
            <w:top w:val="none" w:sz="0" w:space="0" w:color="auto"/>
            <w:left w:val="none" w:sz="0" w:space="0" w:color="auto"/>
            <w:bottom w:val="none" w:sz="0" w:space="0" w:color="auto"/>
            <w:right w:val="none" w:sz="0" w:space="0" w:color="auto"/>
          </w:divBdr>
        </w:div>
        <w:div w:id="1235893658">
          <w:marLeft w:val="0"/>
          <w:marRight w:val="0"/>
          <w:marTop w:val="0"/>
          <w:marBottom w:val="0"/>
          <w:divBdr>
            <w:top w:val="none" w:sz="0" w:space="0" w:color="auto"/>
            <w:left w:val="none" w:sz="0" w:space="0" w:color="auto"/>
            <w:bottom w:val="none" w:sz="0" w:space="0" w:color="auto"/>
            <w:right w:val="none" w:sz="0" w:space="0" w:color="auto"/>
          </w:divBdr>
        </w:div>
        <w:div w:id="1735394152">
          <w:marLeft w:val="0"/>
          <w:marRight w:val="0"/>
          <w:marTop w:val="0"/>
          <w:marBottom w:val="0"/>
          <w:divBdr>
            <w:top w:val="none" w:sz="0" w:space="0" w:color="auto"/>
            <w:left w:val="none" w:sz="0" w:space="0" w:color="auto"/>
            <w:bottom w:val="none" w:sz="0" w:space="0" w:color="auto"/>
            <w:right w:val="none" w:sz="0" w:space="0" w:color="auto"/>
          </w:divBdr>
        </w:div>
      </w:divsChild>
    </w:div>
    <w:div w:id="1073311953">
      <w:bodyDiv w:val="1"/>
      <w:marLeft w:val="0"/>
      <w:marRight w:val="0"/>
      <w:marTop w:val="0"/>
      <w:marBottom w:val="0"/>
      <w:divBdr>
        <w:top w:val="none" w:sz="0" w:space="0" w:color="auto"/>
        <w:left w:val="none" w:sz="0" w:space="0" w:color="auto"/>
        <w:bottom w:val="none" w:sz="0" w:space="0" w:color="auto"/>
        <w:right w:val="none" w:sz="0" w:space="0" w:color="auto"/>
      </w:divBdr>
    </w:div>
    <w:div w:id="1189366185">
      <w:bodyDiv w:val="1"/>
      <w:marLeft w:val="0"/>
      <w:marRight w:val="0"/>
      <w:marTop w:val="0"/>
      <w:marBottom w:val="0"/>
      <w:divBdr>
        <w:top w:val="none" w:sz="0" w:space="0" w:color="auto"/>
        <w:left w:val="none" w:sz="0" w:space="0" w:color="auto"/>
        <w:bottom w:val="none" w:sz="0" w:space="0" w:color="auto"/>
        <w:right w:val="none" w:sz="0" w:space="0" w:color="auto"/>
      </w:divBdr>
      <w:divsChild>
        <w:div w:id="226650885">
          <w:marLeft w:val="0"/>
          <w:marRight w:val="0"/>
          <w:marTop w:val="0"/>
          <w:marBottom w:val="0"/>
          <w:divBdr>
            <w:top w:val="none" w:sz="0" w:space="0" w:color="auto"/>
            <w:left w:val="none" w:sz="0" w:space="0" w:color="auto"/>
            <w:bottom w:val="none" w:sz="0" w:space="0" w:color="auto"/>
            <w:right w:val="none" w:sz="0" w:space="0" w:color="auto"/>
          </w:divBdr>
        </w:div>
        <w:div w:id="948968348">
          <w:marLeft w:val="0"/>
          <w:marRight w:val="0"/>
          <w:marTop w:val="0"/>
          <w:marBottom w:val="0"/>
          <w:divBdr>
            <w:top w:val="none" w:sz="0" w:space="0" w:color="auto"/>
            <w:left w:val="none" w:sz="0" w:space="0" w:color="auto"/>
            <w:bottom w:val="none" w:sz="0" w:space="0" w:color="auto"/>
            <w:right w:val="none" w:sz="0" w:space="0" w:color="auto"/>
          </w:divBdr>
        </w:div>
        <w:div w:id="1372457915">
          <w:marLeft w:val="0"/>
          <w:marRight w:val="0"/>
          <w:marTop w:val="0"/>
          <w:marBottom w:val="0"/>
          <w:divBdr>
            <w:top w:val="none" w:sz="0" w:space="0" w:color="auto"/>
            <w:left w:val="none" w:sz="0" w:space="0" w:color="auto"/>
            <w:bottom w:val="none" w:sz="0" w:space="0" w:color="auto"/>
            <w:right w:val="none" w:sz="0" w:space="0" w:color="auto"/>
          </w:divBdr>
        </w:div>
        <w:div w:id="440534390">
          <w:marLeft w:val="0"/>
          <w:marRight w:val="0"/>
          <w:marTop w:val="0"/>
          <w:marBottom w:val="0"/>
          <w:divBdr>
            <w:top w:val="none" w:sz="0" w:space="0" w:color="auto"/>
            <w:left w:val="none" w:sz="0" w:space="0" w:color="auto"/>
            <w:bottom w:val="none" w:sz="0" w:space="0" w:color="auto"/>
            <w:right w:val="none" w:sz="0" w:space="0" w:color="auto"/>
          </w:divBdr>
        </w:div>
        <w:div w:id="372854678">
          <w:marLeft w:val="0"/>
          <w:marRight w:val="0"/>
          <w:marTop w:val="0"/>
          <w:marBottom w:val="0"/>
          <w:divBdr>
            <w:top w:val="none" w:sz="0" w:space="0" w:color="auto"/>
            <w:left w:val="none" w:sz="0" w:space="0" w:color="auto"/>
            <w:bottom w:val="none" w:sz="0" w:space="0" w:color="auto"/>
            <w:right w:val="none" w:sz="0" w:space="0" w:color="auto"/>
          </w:divBdr>
        </w:div>
        <w:div w:id="1160655166">
          <w:marLeft w:val="0"/>
          <w:marRight w:val="0"/>
          <w:marTop w:val="0"/>
          <w:marBottom w:val="0"/>
          <w:divBdr>
            <w:top w:val="none" w:sz="0" w:space="0" w:color="auto"/>
            <w:left w:val="none" w:sz="0" w:space="0" w:color="auto"/>
            <w:bottom w:val="none" w:sz="0" w:space="0" w:color="auto"/>
            <w:right w:val="none" w:sz="0" w:space="0" w:color="auto"/>
          </w:divBdr>
        </w:div>
        <w:div w:id="596526405">
          <w:marLeft w:val="0"/>
          <w:marRight w:val="0"/>
          <w:marTop w:val="0"/>
          <w:marBottom w:val="0"/>
          <w:divBdr>
            <w:top w:val="none" w:sz="0" w:space="0" w:color="auto"/>
            <w:left w:val="none" w:sz="0" w:space="0" w:color="auto"/>
            <w:bottom w:val="none" w:sz="0" w:space="0" w:color="auto"/>
            <w:right w:val="none" w:sz="0" w:space="0" w:color="auto"/>
          </w:divBdr>
        </w:div>
        <w:div w:id="198275061">
          <w:marLeft w:val="0"/>
          <w:marRight w:val="0"/>
          <w:marTop w:val="0"/>
          <w:marBottom w:val="0"/>
          <w:divBdr>
            <w:top w:val="none" w:sz="0" w:space="0" w:color="auto"/>
            <w:left w:val="none" w:sz="0" w:space="0" w:color="auto"/>
            <w:bottom w:val="none" w:sz="0" w:space="0" w:color="auto"/>
            <w:right w:val="none" w:sz="0" w:space="0" w:color="auto"/>
          </w:divBdr>
        </w:div>
        <w:div w:id="954483097">
          <w:marLeft w:val="0"/>
          <w:marRight w:val="0"/>
          <w:marTop w:val="0"/>
          <w:marBottom w:val="0"/>
          <w:divBdr>
            <w:top w:val="none" w:sz="0" w:space="0" w:color="auto"/>
            <w:left w:val="none" w:sz="0" w:space="0" w:color="auto"/>
            <w:bottom w:val="none" w:sz="0" w:space="0" w:color="auto"/>
            <w:right w:val="none" w:sz="0" w:space="0" w:color="auto"/>
          </w:divBdr>
        </w:div>
        <w:div w:id="648899472">
          <w:marLeft w:val="0"/>
          <w:marRight w:val="0"/>
          <w:marTop w:val="0"/>
          <w:marBottom w:val="0"/>
          <w:divBdr>
            <w:top w:val="none" w:sz="0" w:space="0" w:color="auto"/>
            <w:left w:val="none" w:sz="0" w:space="0" w:color="auto"/>
            <w:bottom w:val="none" w:sz="0" w:space="0" w:color="auto"/>
            <w:right w:val="none" w:sz="0" w:space="0" w:color="auto"/>
          </w:divBdr>
        </w:div>
        <w:div w:id="191039503">
          <w:marLeft w:val="0"/>
          <w:marRight w:val="0"/>
          <w:marTop w:val="0"/>
          <w:marBottom w:val="0"/>
          <w:divBdr>
            <w:top w:val="none" w:sz="0" w:space="0" w:color="auto"/>
            <w:left w:val="none" w:sz="0" w:space="0" w:color="auto"/>
            <w:bottom w:val="none" w:sz="0" w:space="0" w:color="auto"/>
            <w:right w:val="none" w:sz="0" w:space="0" w:color="auto"/>
          </w:divBdr>
        </w:div>
        <w:div w:id="867642453">
          <w:marLeft w:val="0"/>
          <w:marRight w:val="0"/>
          <w:marTop w:val="0"/>
          <w:marBottom w:val="0"/>
          <w:divBdr>
            <w:top w:val="none" w:sz="0" w:space="0" w:color="auto"/>
            <w:left w:val="none" w:sz="0" w:space="0" w:color="auto"/>
            <w:bottom w:val="none" w:sz="0" w:space="0" w:color="auto"/>
            <w:right w:val="none" w:sz="0" w:space="0" w:color="auto"/>
          </w:divBdr>
        </w:div>
        <w:div w:id="1272514917">
          <w:marLeft w:val="0"/>
          <w:marRight w:val="0"/>
          <w:marTop w:val="0"/>
          <w:marBottom w:val="0"/>
          <w:divBdr>
            <w:top w:val="none" w:sz="0" w:space="0" w:color="auto"/>
            <w:left w:val="none" w:sz="0" w:space="0" w:color="auto"/>
            <w:bottom w:val="none" w:sz="0" w:space="0" w:color="auto"/>
            <w:right w:val="none" w:sz="0" w:space="0" w:color="auto"/>
          </w:divBdr>
        </w:div>
        <w:div w:id="1652563777">
          <w:marLeft w:val="0"/>
          <w:marRight w:val="0"/>
          <w:marTop w:val="0"/>
          <w:marBottom w:val="0"/>
          <w:divBdr>
            <w:top w:val="none" w:sz="0" w:space="0" w:color="auto"/>
            <w:left w:val="none" w:sz="0" w:space="0" w:color="auto"/>
            <w:bottom w:val="none" w:sz="0" w:space="0" w:color="auto"/>
            <w:right w:val="none" w:sz="0" w:space="0" w:color="auto"/>
          </w:divBdr>
        </w:div>
        <w:div w:id="89012583">
          <w:marLeft w:val="0"/>
          <w:marRight w:val="0"/>
          <w:marTop w:val="0"/>
          <w:marBottom w:val="0"/>
          <w:divBdr>
            <w:top w:val="none" w:sz="0" w:space="0" w:color="auto"/>
            <w:left w:val="none" w:sz="0" w:space="0" w:color="auto"/>
            <w:bottom w:val="none" w:sz="0" w:space="0" w:color="auto"/>
            <w:right w:val="none" w:sz="0" w:space="0" w:color="auto"/>
          </w:divBdr>
        </w:div>
        <w:div w:id="922958595">
          <w:marLeft w:val="0"/>
          <w:marRight w:val="0"/>
          <w:marTop w:val="0"/>
          <w:marBottom w:val="0"/>
          <w:divBdr>
            <w:top w:val="none" w:sz="0" w:space="0" w:color="auto"/>
            <w:left w:val="none" w:sz="0" w:space="0" w:color="auto"/>
            <w:bottom w:val="none" w:sz="0" w:space="0" w:color="auto"/>
            <w:right w:val="none" w:sz="0" w:space="0" w:color="auto"/>
          </w:divBdr>
        </w:div>
        <w:div w:id="1954045922">
          <w:marLeft w:val="0"/>
          <w:marRight w:val="0"/>
          <w:marTop w:val="0"/>
          <w:marBottom w:val="0"/>
          <w:divBdr>
            <w:top w:val="none" w:sz="0" w:space="0" w:color="auto"/>
            <w:left w:val="none" w:sz="0" w:space="0" w:color="auto"/>
            <w:bottom w:val="none" w:sz="0" w:space="0" w:color="auto"/>
            <w:right w:val="none" w:sz="0" w:space="0" w:color="auto"/>
          </w:divBdr>
        </w:div>
        <w:div w:id="2097089089">
          <w:marLeft w:val="0"/>
          <w:marRight w:val="0"/>
          <w:marTop w:val="0"/>
          <w:marBottom w:val="0"/>
          <w:divBdr>
            <w:top w:val="none" w:sz="0" w:space="0" w:color="auto"/>
            <w:left w:val="none" w:sz="0" w:space="0" w:color="auto"/>
            <w:bottom w:val="none" w:sz="0" w:space="0" w:color="auto"/>
            <w:right w:val="none" w:sz="0" w:space="0" w:color="auto"/>
          </w:divBdr>
        </w:div>
        <w:div w:id="1924533499">
          <w:marLeft w:val="0"/>
          <w:marRight w:val="0"/>
          <w:marTop w:val="0"/>
          <w:marBottom w:val="0"/>
          <w:divBdr>
            <w:top w:val="none" w:sz="0" w:space="0" w:color="auto"/>
            <w:left w:val="none" w:sz="0" w:space="0" w:color="auto"/>
            <w:bottom w:val="none" w:sz="0" w:space="0" w:color="auto"/>
            <w:right w:val="none" w:sz="0" w:space="0" w:color="auto"/>
          </w:divBdr>
        </w:div>
        <w:div w:id="2022509196">
          <w:marLeft w:val="0"/>
          <w:marRight w:val="0"/>
          <w:marTop w:val="0"/>
          <w:marBottom w:val="0"/>
          <w:divBdr>
            <w:top w:val="none" w:sz="0" w:space="0" w:color="auto"/>
            <w:left w:val="none" w:sz="0" w:space="0" w:color="auto"/>
            <w:bottom w:val="none" w:sz="0" w:space="0" w:color="auto"/>
            <w:right w:val="none" w:sz="0" w:space="0" w:color="auto"/>
          </w:divBdr>
        </w:div>
        <w:div w:id="487477012">
          <w:marLeft w:val="0"/>
          <w:marRight w:val="0"/>
          <w:marTop w:val="0"/>
          <w:marBottom w:val="0"/>
          <w:divBdr>
            <w:top w:val="none" w:sz="0" w:space="0" w:color="auto"/>
            <w:left w:val="none" w:sz="0" w:space="0" w:color="auto"/>
            <w:bottom w:val="none" w:sz="0" w:space="0" w:color="auto"/>
            <w:right w:val="none" w:sz="0" w:space="0" w:color="auto"/>
          </w:divBdr>
        </w:div>
        <w:div w:id="1633945526">
          <w:marLeft w:val="0"/>
          <w:marRight w:val="0"/>
          <w:marTop w:val="0"/>
          <w:marBottom w:val="0"/>
          <w:divBdr>
            <w:top w:val="none" w:sz="0" w:space="0" w:color="auto"/>
            <w:left w:val="none" w:sz="0" w:space="0" w:color="auto"/>
            <w:bottom w:val="none" w:sz="0" w:space="0" w:color="auto"/>
            <w:right w:val="none" w:sz="0" w:space="0" w:color="auto"/>
          </w:divBdr>
        </w:div>
        <w:div w:id="1598168920">
          <w:marLeft w:val="0"/>
          <w:marRight w:val="0"/>
          <w:marTop w:val="0"/>
          <w:marBottom w:val="0"/>
          <w:divBdr>
            <w:top w:val="none" w:sz="0" w:space="0" w:color="auto"/>
            <w:left w:val="none" w:sz="0" w:space="0" w:color="auto"/>
            <w:bottom w:val="none" w:sz="0" w:space="0" w:color="auto"/>
            <w:right w:val="none" w:sz="0" w:space="0" w:color="auto"/>
          </w:divBdr>
        </w:div>
        <w:div w:id="47606886">
          <w:marLeft w:val="0"/>
          <w:marRight w:val="0"/>
          <w:marTop w:val="0"/>
          <w:marBottom w:val="0"/>
          <w:divBdr>
            <w:top w:val="none" w:sz="0" w:space="0" w:color="auto"/>
            <w:left w:val="none" w:sz="0" w:space="0" w:color="auto"/>
            <w:bottom w:val="none" w:sz="0" w:space="0" w:color="auto"/>
            <w:right w:val="none" w:sz="0" w:space="0" w:color="auto"/>
          </w:divBdr>
        </w:div>
        <w:div w:id="947394662">
          <w:marLeft w:val="0"/>
          <w:marRight w:val="0"/>
          <w:marTop w:val="0"/>
          <w:marBottom w:val="0"/>
          <w:divBdr>
            <w:top w:val="none" w:sz="0" w:space="0" w:color="auto"/>
            <w:left w:val="none" w:sz="0" w:space="0" w:color="auto"/>
            <w:bottom w:val="none" w:sz="0" w:space="0" w:color="auto"/>
            <w:right w:val="none" w:sz="0" w:space="0" w:color="auto"/>
          </w:divBdr>
        </w:div>
        <w:div w:id="15544148">
          <w:marLeft w:val="0"/>
          <w:marRight w:val="0"/>
          <w:marTop w:val="0"/>
          <w:marBottom w:val="0"/>
          <w:divBdr>
            <w:top w:val="none" w:sz="0" w:space="0" w:color="auto"/>
            <w:left w:val="none" w:sz="0" w:space="0" w:color="auto"/>
            <w:bottom w:val="none" w:sz="0" w:space="0" w:color="auto"/>
            <w:right w:val="none" w:sz="0" w:space="0" w:color="auto"/>
          </w:divBdr>
        </w:div>
        <w:div w:id="980034208">
          <w:marLeft w:val="0"/>
          <w:marRight w:val="0"/>
          <w:marTop w:val="0"/>
          <w:marBottom w:val="0"/>
          <w:divBdr>
            <w:top w:val="none" w:sz="0" w:space="0" w:color="auto"/>
            <w:left w:val="none" w:sz="0" w:space="0" w:color="auto"/>
            <w:bottom w:val="none" w:sz="0" w:space="0" w:color="auto"/>
            <w:right w:val="none" w:sz="0" w:space="0" w:color="auto"/>
          </w:divBdr>
        </w:div>
        <w:div w:id="1727988871">
          <w:marLeft w:val="0"/>
          <w:marRight w:val="0"/>
          <w:marTop w:val="0"/>
          <w:marBottom w:val="0"/>
          <w:divBdr>
            <w:top w:val="none" w:sz="0" w:space="0" w:color="auto"/>
            <w:left w:val="none" w:sz="0" w:space="0" w:color="auto"/>
            <w:bottom w:val="none" w:sz="0" w:space="0" w:color="auto"/>
            <w:right w:val="none" w:sz="0" w:space="0" w:color="auto"/>
          </w:divBdr>
        </w:div>
        <w:div w:id="962884309">
          <w:marLeft w:val="0"/>
          <w:marRight w:val="0"/>
          <w:marTop w:val="0"/>
          <w:marBottom w:val="0"/>
          <w:divBdr>
            <w:top w:val="none" w:sz="0" w:space="0" w:color="auto"/>
            <w:left w:val="none" w:sz="0" w:space="0" w:color="auto"/>
            <w:bottom w:val="none" w:sz="0" w:space="0" w:color="auto"/>
            <w:right w:val="none" w:sz="0" w:space="0" w:color="auto"/>
          </w:divBdr>
        </w:div>
        <w:div w:id="2120295747">
          <w:marLeft w:val="0"/>
          <w:marRight w:val="0"/>
          <w:marTop w:val="0"/>
          <w:marBottom w:val="0"/>
          <w:divBdr>
            <w:top w:val="none" w:sz="0" w:space="0" w:color="auto"/>
            <w:left w:val="none" w:sz="0" w:space="0" w:color="auto"/>
            <w:bottom w:val="none" w:sz="0" w:space="0" w:color="auto"/>
            <w:right w:val="none" w:sz="0" w:space="0" w:color="auto"/>
          </w:divBdr>
        </w:div>
        <w:div w:id="2076080923">
          <w:marLeft w:val="0"/>
          <w:marRight w:val="0"/>
          <w:marTop w:val="0"/>
          <w:marBottom w:val="0"/>
          <w:divBdr>
            <w:top w:val="none" w:sz="0" w:space="0" w:color="auto"/>
            <w:left w:val="none" w:sz="0" w:space="0" w:color="auto"/>
            <w:bottom w:val="none" w:sz="0" w:space="0" w:color="auto"/>
            <w:right w:val="none" w:sz="0" w:space="0" w:color="auto"/>
          </w:divBdr>
        </w:div>
        <w:div w:id="1654066948">
          <w:marLeft w:val="0"/>
          <w:marRight w:val="0"/>
          <w:marTop w:val="0"/>
          <w:marBottom w:val="0"/>
          <w:divBdr>
            <w:top w:val="none" w:sz="0" w:space="0" w:color="auto"/>
            <w:left w:val="none" w:sz="0" w:space="0" w:color="auto"/>
            <w:bottom w:val="none" w:sz="0" w:space="0" w:color="auto"/>
            <w:right w:val="none" w:sz="0" w:space="0" w:color="auto"/>
          </w:divBdr>
        </w:div>
        <w:div w:id="678852858">
          <w:marLeft w:val="0"/>
          <w:marRight w:val="0"/>
          <w:marTop w:val="0"/>
          <w:marBottom w:val="0"/>
          <w:divBdr>
            <w:top w:val="none" w:sz="0" w:space="0" w:color="auto"/>
            <w:left w:val="none" w:sz="0" w:space="0" w:color="auto"/>
            <w:bottom w:val="none" w:sz="0" w:space="0" w:color="auto"/>
            <w:right w:val="none" w:sz="0" w:space="0" w:color="auto"/>
          </w:divBdr>
        </w:div>
        <w:div w:id="774398098">
          <w:marLeft w:val="0"/>
          <w:marRight w:val="0"/>
          <w:marTop w:val="0"/>
          <w:marBottom w:val="0"/>
          <w:divBdr>
            <w:top w:val="none" w:sz="0" w:space="0" w:color="auto"/>
            <w:left w:val="none" w:sz="0" w:space="0" w:color="auto"/>
            <w:bottom w:val="none" w:sz="0" w:space="0" w:color="auto"/>
            <w:right w:val="none" w:sz="0" w:space="0" w:color="auto"/>
          </w:divBdr>
        </w:div>
        <w:div w:id="1742294336">
          <w:marLeft w:val="0"/>
          <w:marRight w:val="0"/>
          <w:marTop w:val="0"/>
          <w:marBottom w:val="0"/>
          <w:divBdr>
            <w:top w:val="none" w:sz="0" w:space="0" w:color="auto"/>
            <w:left w:val="none" w:sz="0" w:space="0" w:color="auto"/>
            <w:bottom w:val="none" w:sz="0" w:space="0" w:color="auto"/>
            <w:right w:val="none" w:sz="0" w:space="0" w:color="auto"/>
          </w:divBdr>
        </w:div>
        <w:div w:id="730347009">
          <w:marLeft w:val="0"/>
          <w:marRight w:val="0"/>
          <w:marTop w:val="0"/>
          <w:marBottom w:val="0"/>
          <w:divBdr>
            <w:top w:val="none" w:sz="0" w:space="0" w:color="auto"/>
            <w:left w:val="none" w:sz="0" w:space="0" w:color="auto"/>
            <w:bottom w:val="none" w:sz="0" w:space="0" w:color="auto"/>
            <w:right w:val="none" w:sz="0" w:space="0" w:color="auto"/>
          </w:divBdr>
        </w:div>
        <w:div w:id="1574853444">
          <w:marLeft w:val="0"/>
          <w:marRight w:val="0"/>
          <w:marTop w:val="0"/>
          <w:marBottom w:val="0"/>
          <w:divBdr>
            <w:top w:val="none" w:sz="0" w:space="0" w:color="auto"/>
            <w:left w:val="none" w:sz="0" w:space="0" w:color="auto"/>
            <w:bottom w:val="none" w:sz="0" w:space="0" w:color="auto"/>
            <w:right w:val="none" w:sz="0" w:space="0" w:color="auto"/>
          </w:divBdr>
        </w:div>
        <w:div w:id="1494907158">
          <w:marLeft w:val="0"/>
          <w:marRight w:val="0"/>
          <w:marTop w:val="0"/>
          <w:marBottom w:val="0"/>
          <w:divBdr>
            <w:top w:val="none" w:sz="0" w:space="0" w:color="auto"/>
            <w:left w:val="none" w:sz="0" w:space="0" w:color="auto"/>
            <w:bottom w:val="none" w:sz="0" w:space="0" w:color="auto"/>
            <w:right w:val="none" w:sz="0" w:space="0" w:color="auto"/>
          </w:divBdr>
        </w:div>
        <w:div w:id="1533032219">
          <w:marLeft w:val="0"/>
          <w:marRight w:val="0"/>
          <w:marTop w:val="0"/>
          <w:marBottom w:val="0"/>
          <w:divBdr>
            <w:top w:val="none" w:sz="0" w:space="0" w:color="auto"/>
            <w:left w:val="none" w:sz="0" w:space="0" w:color="auto"/>
            <w:bottom w:val="none" w:sz="0" w:space="0" w:color="auto"/>
            <w:right w:val="none" w:sz="0" w:space="0" w:color="auto"/>
          </w:divBdr>
        </w:div>
        <w:div w:id="237252884">
          <w:marLeft w:val="0"/>
          <w:marRight w:val="0"/>
          <w:marTop w:val="0"/>
          <w:marBottom w:val="0"/>
          <w:divBdr>
            <w:top w:val="none" w:sz="0" w:space="0" w:color="auto"/>
            <w:left w:val="none" w:sz="0" w:space="0" w:color="auto"/>
            <w:bottom w:val="none" w:sz="0" w:space="0" w:color="auto"/>
            <w:right w:val="none" w:sz="0" w:space="0" w:color="auto"/>
          </w:divBdr>
        </w:div>
        <w:div w:id="1958370477">
          <w:marLeft w:val="0"/>
          <w:marRight w:val="0"/>
          <w:marTop w:val="0"/>
          <w:marBottom w:val="0"/>
          <w:divBdr>
            <w:top w:val="none" w:sz="0" w:space="0" w:color="auto"/>
            <w:left w:val="none" w:sz="0" w:space="0" w:color="auto"/>
            <w:bottom w:val="none" w:sz="0" w:space="0" w:color="auto"/>
            <w:right w:val="none" w:sz="0" w:space="0" w:color="auto"/>
          </w:divBdr>
        </w:div>
        <w:div w:id="24797342">
          <w:marLeft w:val="0"/>
          <w:marRight w:val="0"/>
          <w:marTop w:val="0"/>
          <w:marBottom w:val="0"/>
          <w:divBdr>
            <w:top w:val="none" w:sz="0" w:space="0" w:color="auto"/>
            <w:left w:val="none" w:sz="0" w:space="0" w:color="auto"/>
            <w:bottom w:val="none" w:sz="0" w:space="0" w:color="auto"/>
            <w:right w:val="none" w:sz="0" w:space="0" w:color="auto"/>
          </w:divBdr>
        </w:div>
        <w:div w:id="744492020">
          <w:marLeft w:val="0"/>
          <w:marRight w:val="0"/>
          <w:marTop w:val="0"/>
          <w:marBottom w:val="0"/>
          <w:divBdr>
            <w:top w:val="none" w:sz="0" w:space="0" w:color="auto"/>
            <w:left w:val="none" w:sz="0" w:space="0" w:color="auto"/>
            <w:bottom w:val="none" w:sz="0" w:space="0" w:color="auto"/>
            <w:right w:val="none" w:sz="0" w:space="0" w:color="auto"/>
          </w:divBdr>
        </w:div>
        <w:div w:id="376009766">
          <w:marLeft w:val="0"/>
          <w:marRight w:val="0"/>
          <w:marTop w:val="0"/>
          <w:marBottom w:val="0"/>
          <w:divBdr>
            <w:top w:val="none" w:sz="0" w:space="0" w:color="auto"/>
            <w:left w:val="none" w:sz="0" w:space="0" w:color="auto"/>
            <w:bottom w:val="none" w:sz="0" w:space="0" w:color="auto"/>
            <w:right w:val="none" w:sz="0" w:space="0" w:color="auto"/>
          </w:divBdr>
        </w:div>
        <w:div w:id="1869487958">
          <w:marLeft w:val="0"/>
          <w:marRight w:val="0"/>
          <w:marTop w:val="0"/>
          <w:marBottom w:val="0"/>
          <w:divBdr>
            <w:top w:val="none" w:sz="0" w:space="0" w:color="auto"/>
            <w:left w:val="none" w:sz="0" w:space="0" w:color="auto"/>
            <w:bottom w:val="none" w:sz="0" w:space="0" w:color="auto"/>
            <w:right w:val="none" w:sz="0" w:space="0" w:color="auto"/>
          </w:divBdr>
        </w:div>
        <w:div w:id="662708998">
          <w:marLeft w:val="0"/>
          <w:marRight w:val="0"/>
          <w:marTop w:val="0"/>
          <w:marBottom w:val="0"/>
          <w:divBdr>
            <w:top w:val="none" w:sz="0" w:space="0" w:color="auto"/>
            <w:left w:val="none" w:sz="0" w:space="0" w:color="auto"/>
            <w:bottom w:val="none" w:sz="0" w:space="0" w:color="auto"/>
            <w:right w:val="none" w:sz="0" w:space="0" w:color="auto"/>
          </w:divBdr>
        </w:div>
        <w:div w:id="794759111">
          <w:marLeft w:val="0"/>
          <w:marRight w:val="0"/>
          <w:marTop w:val="0"/>
          <w:marBottom w:val="0"/>
          <w:divBdr>
            <w:top w:val="none" w:sz="0" w:space="0" w:color="auto"/>
            <w:left w:val="none" w:sz="0" w:space="0" w:color="auto"/>
            <w:bottom w:val="none" w:sz="0" w:space="0" w:color="auto"/>
            <w:right w:val="none" w:sz="0" w:space="0" w:color="auto"/>
          </w:divBdr>
        </w:div>
        <w:div w:id="1452823753">
          <w:marLeft w:val="0"/>
          <w:marRight w:val="0"/>
          <w:marTop w:val="0"/>
          <w:marBottom w:val="0"/>
          <w:divBdr>
            <w:top w:val="none" w:sz="0" w:space="0" w:color="auto"/>
            <w:left w:val="none" w:sz="0" w:space="0" w:color="auto"/>
            <w:bottom w:val="none" w:sz="0" w:space="0" w:color="auto"/>
            <w:right w:val="none" w:sz="0" w:space="0" w:color="auto"/>
          </w:divBdr>
        </w:div>
        <w:div w:id="1256522540">
          <w:marLeft w:val="0"/>
          <w:marRight w:val="0"/>
          <w:marTop w:val="0"/>
          <w:marBottom w:val="0"/>
          <w:divBdr>
            <w:top w:val="none" w:sz="0" w:space="0" w:color="auto"/>
            <w:left w:val="none" w:sz="0" w:space="0" w:color="auto"/>
            <w:bottom w:val="none" w:sz="0" w:space="0" w:color="auto"/>
            <w:right w:val="none" w:sz="0" w:space="0" w:color="auto"/>
          </w:divBdr>
        </w:div>
        <w:div w:id="945380958">
          <w:marLeft w:val="0"/>
          <w:marRight w:val="0"/>
          <w:marTop w:val="0"/>
          <w:marBottom w:val="0"/>
          <w:divBdr>
            <w:top w:val="none" w:sz="0" w:space="0" w:color="auto"/>
            <w:left w:val="none" w:sz="0" w:space="0" w:color="auto"/>
            <w:bottom w:val="none" w:sz="0" w:space="0" w:color="auto"/>
            <w:right w:val="none" w:sz="0" w:space="0" w:color="auto"/>
          </w:divBdr>
        </w:div>
        <w:div w:id="1768959379">
          <w:marLeft w:val="0"/>
          <w:marRight w:val="0"/>
          <w:marTop w:val="0"/>
          <w:marBottom w:val="0"/>
          <w:divBdr>
            <w:top w:val="none" w:sz="0" w:space="0" w:color="auto"/>
            <w:left w:val="none" w:sz="0" w:space="0" w:color="auto"/>
            <w:bottom w:val="none" w:sz="0" w:space="0" w:color="auto"/>
            <w:right w:val="none" w:sz="0" w:space="0" w:color="auto"/>
          </w:divBdr>
        </w:div>
        <w:div w:id="25715012">
          <w:marLeft w:val="0"/>
          <w:marRight w:val="0"/>
          <w:marTop w:val="0"/>
          <w:marBottom w:val="0"/>
          <w:divBdr>
            <w:top w:val="none" w:sz="0" w:space="0" w:color="auto"/>
            <w:left w:val="none" w:sz="0" w:space="0" w:color="auto"/>
            <w:bottom w:val="none" w:sz="0" w:space="0" w:color="auto"/>
            <w:right w:val="none" w:sz="0" w:space="0" w:color="auto"/>
          </w:divBdr>
        </w:div>
        <w:div w:id="299922383">
          <w:marLeft w:val="0"/>
          <w:marRight w:val="0"/>
          <w:marTop w:val="0"/>
          <w:marBottom w:val="0"/>
          <w:divBdr>
            <w:top w:val="none" w:sz="0" w:space="0" w:color="auto"/>
            <w:left w:val="none" w:sz="0" w:space="0" w:color="auto"/>
            <w:bottom w:val="none" w:sz="0" w:space="0" w:color="auto"/>
            <w:right w:val="none" w:sz="0" w:space="0" w:color="auto"/>
          </w:divBdr>
        </w:div>
        <w:div w:id="860401">
          <w:marLeft w:val="0"/>
          <w:marRight w:val="0"/>
          <w:marTop w:val="0"/>
          <w:marBottom w:val="0"/>
          <w:divBdr>
            <w:top w:val="none" w:sz="0" w:space="0" w:color="auto"/>
            <w:left w:val="none" w:sz="0" w:space="0" w:color="auto"/>
            <w:bottom w:val="none" w:sz="0" w:space="0" w:color="auto"/>
            <w:right w:val="none" w:sz="0" w:space="0" w:color="auto"/>
          </w:divBdr>
        </w:div>
        <w:div w:id="1426268568">
          <w:marLeft w:val="0"/>
          <w:marRight w:val="0"/>
          <w:marTop w:val="0"/>
          <w:marBottom w:val="0"/>
          <w:divBdr>
            <w:top w:val="none" w:sz="0" w:space="0" w:color="auto"/>
            <w:left w:val="none" w:sz="0" w:space="0" w:color="auto"/>
            <w:bottom w:val="none" w:sz="0" w:space="0" w:color="auto"/>
            <w:right w:val="none" w:sz="0" w:space="0" w:color="auto"/>
          </w:divBdr>
        </w:div>
        <w:div w:id="1734040250">
          <w:marLeft w:val="0"/>
          <w:marRight w:val="0"/>
          <w:marTop w:val="0"/>
          <w:marBottom w:val="0"/>
          <w:divBdr>
            <w:top w:val="none" w:sz="0" w:space="0" w:color="auto"/>
            <w:left w:val="none" w:sz="0" w:space="0" w:color="auto"/>
            <w:bottom w:val="none" w:sz="0" w:space="0" w:color="auto"/>
            <w:right w:val="none" w:sz="0" w:space="0" w:color="auto"/>
          </w:divBdr>
        </w:div>
        <w:div w:id="874267097">
          <w:marLeft w:val="0"/>
          <w:marRight w:val="0"/>
          <w:marTop w:val="0"/>
          <w:marBottom w:val="0"/>
          <w:divBdr>
            <w:top w:val="none" w:sz="0" w:space="0" w:color="auto"/>
            <w:left w:val="none" w:sz="0" w:space="0" w:color="auto"/>
            <w:bottom w:val="none" w:sz="0" w:space="0" w:color="auto"/>
            <w:right w:val="none" w:sz="0" w:space="0" w:color="auto"/>
          </w:divBdr>
        </w:div>
        <w:div w:id="1347562145">
          <w:marLeft w:val="0"/>
          <w:marRight w:val="0"/>
          <w:marTop w:val="0"/>
          <w:marBottom w:val="0"/>
          <w:divBdr>
            <w:top w:val="none" w:sz="0" w:space="0" w:color="auto"/>
            <w:left w:val="none" w:sz="0" w:space="0" w:color="auto"/>
            <w:bottom w:val="none" w:sz="0" w:space="0" w:color="auto"/>
            <w:right w:val="none" w:sz="0" w:space="0" w:color="auto"/>
          </w:divBdr>
        </w:div>
        <w:div w:id="1955015795">
          <w:marLeft w:val="0"/>
          <w:marRight w:val="0"/>
          <w:marTop w:val="0"/>
          <w:marBottom w:val="0"/>
          <w:divBdr>
            <w:top w:val="none" w:sz="0" w:space="0" w:color="auto"/>
            <w:left w:val="none" w:sz="0" w:space="0" w:color="auto"/>
            <w:bottom w:val="none" w:sz="0" w:space="0" w:color="auto"/>
            <w:right w:val="none" w:sz="0" w:space="0" w:color="auto"/>
          </w:divBdr>
        </w:div>
        <w:div w:id="1449743448">
          <w:marLeft w:val="0"/>
          <w:marRight w:val="0"/>
          <w:marTop w:val="0"/>
          <w:marBottom w:val="0"/>
          <w:divBdr>
            <w:top w:val="none" w:sz="0" w:space="0" w:color="auto"/>
            <w:left w:val="none" w:sz="0" w:space="0" w:color="auto"/>
            <w:bottom w:val="none" w:sz="0" w:space="0" w:color="auto"/>
            <w:right w:val="none" w:sz="0" w:space="0" w:color="auto"/>
          </w:divBdr>
        </w:div>
        <w:div w:id="1669363030">
          <w:marLeft w:val="0"/>
          <w:marRight w:val="0"/>
          <w:marTop w:val="0"/>
          <w:marBottom w:val="0"/>
          <w:divBdr>
            <w:top w:val="none" w:sz="0" w:space="0" w:color="auto"/>
            <w:left w:val="none" w:sz="0" w:space="0" w:color="auto"/>
            <w:bottom w:val="none" w:sz="0" w:space="0" w:color="auto"/>
            <w:right w:val="none" w:sz="0" w:space="0" w:color="auto"/>
          </w:divBdr>
        </w:div>
        <w:div w:id="48967901">
          <w:marLeft w:val="0"/>
          <w:marRight w:val="0"/>
          <w:marTop w:val="0"/>
          <w:marBottom w:val="0"/>
          <w:divBdr>
            <w:top w:val="none" w:sz="0" w:space="0" w:color="auto"/>
            <w:left w:val="none" w:sz="0" w:space="0" w:color="auto"/>
            <w:bottom w:val="none" w:sz="0" w:space="0" w:color="auto"/>
            <w:right w:val="none" w:sz="0" w:space="0" w:color="auto"/>
          </w:divBdr>
        </w:div>
        <w:div w:id="854344757">
          <w:marLeft w:val="0"/>
          <w:marRight w:val="0"/>
          <w:marTop w:val="0"/>
          <w:marBottom w:val="0"/>
          <w:divBdr>
            <w:top w:val="none" w:sz="0" w:space="0" w:color="auto"/>
            <w:left w:val="none" w:sz="0" w:space="0" w:color="auto"/>
            <w:bottom w:val="none" w:sz="0" w:space="0" w:color="auto"/>
            <w:right w:val="none" w:sz="0" w:space="0" w:color="auto"/>
          </w:divBdr>
        </w:div>
        <w:div w:id="906039971">
          <w:marLeft w:val="0"/>
          <w:marRight w:val="0"/>
          <w:marTop w:val="0"/>
          <w:marBottom w:val="0"/>
          <w:divBdr>
            <w:top w:val="none" w:sz="0" w:space="0" w:color="auto"/>
            <w:left w:val="none" w:sz="0" w:space="0" w:color="auto"/>
            <w:bottom w:val="none" w:sz="0" w:space="0" w:color="auto"/>
            <w:right w:val="none" w:sz="0" w:space="0" w:color="auto"/>
          </w:divBdr>
        </w:div>
        <w:div w:id="150682184">
          <w:marLeft w:val="0"/>
          <w:marRight w:val="0"/>
          <w:marTop w:val="0"/>
          <w:marBottom w:val="0"/>
          <w:divBdr>
            <w:top w:val="none" w:sz="0" w:space="0" w:color="auto"/>
            <w:left w:val="none" w:sz="0" w:space="0" w:color="auto"/>
            <w:bottom w:val="none" w:sz="0" w:space="0" w:color="auto"/>
            <w:right w:val="none" w:sz="0" w:space="0" w:color="auto"/>
          </w:divBdr>
        </w:div>
        <w:div w:id="1923906477">
          <w:marLeft w:val="0"/>
          <w:marRight w:val="0"/>
          <w:marTop w:val="0"/>
          <w:marBottom w:val="0"/>
          <w:divBdr>
            <w:top w:val="none" w:sz="0" w:space="0" w:color="auto"/>
            <w:left w:val="none" w:sz="0" w:space="0" w:color="auto"/>
            <w:bottom w:val="none" w:sz="0" w:space="0" w:color="auto"/>
            <w:right w:val="none" w:sz="0" w:space="0" w:color="auto"/>
          </w:divBdr>
        </w:div>
        <w:div w:id="1453552168">
          <w:marLeft w:val="0"/>
          <w:marRight w:val="0"/>
          <w:marTop w:val="0"/>
          <w:marBottom w:val="0"/>
          <w:divBdr>
            <w:top w:val="none" w:sz="0" w:space="0" w:color="auto"/>
            <w:left w:val="none" w:sz="0" w:space="0" w:color="auto"/>
            <w:bottom w:val="none" w:sz="0" w:space="0" w:color="auto"/>
            <w:right w:val="none" w:sz="0" w:space="0" w:color="auto"/>
          </w:divBdr>
        </w:div>
        <w:div w:id="12810387">
          <w:marLeft w:val="0"/>
          <w:marRight w:val="0"/>
          <w:marTop w:val="0"/>
          <w:marBottom w:val="0"/>
          <w:divBdr>
            <w:top w:val="none" w:sz="0" w:space="0" w:color="auto"/>
            <w:left w:val="none" w:sz="0" w:space="0" w:color="auto"/>
            <w:bottom w:val="none" w:sz="0" w:space="0" w:color="auto"/>
            <w:right w:val="none" w:sz="0" w:space="0" w:color="auto"/>
          </w:divBdr>
        </w:div>
        <w:div w:id="1145782274">
          <w:marLeft w:val="0"/>
          <w:marRight w:val="0"/>
          <w:marTop w:val="0"/>
          <w:marBottom w:val="0"/>
          <w:divBdr>
            <w:top w:val="none" w:sz="0" w:space="0" w:color="auto"/>
            <w:left w:val="none" w:sz="0" w:space="0" w:color="auto"/>
            <w:bottom w:val="none" w:sz="0" w:space="0" w:color="auto"/>
            <w:right w:val="none" w:sz="0" w:space="0" w:color="auto"/>
          </w:divBdr>
        </w:div>
        <w:div w:id="779420474">
          <w:marLeft w:val="0"/>
          <w:marRight w:val="0"/>
          <w:marTop w:val="0"/>
          <w:marBottom w:val="0"/>
          <w:divBdr>
            <w:top w:val="none" w:sz="0" w:space="0" w:color="auto"/>
            <w:left w:val="none" w:sz="0" w:space="0" w:color="auto"/>
            <w:bottom w:val="none" w:sz="0" w:space="0" w:color="auto"/>
            <w:right w:val="none" w:sz="0" w:space="0" w:color="auto"/>
          </w:divBdr>
        </w:div>
        <w:div w:id="1283921656">
          <w:marLeft w:val="0"/>
          <w:marRight w:val="0"/>
          <w:marTop w:val="0"/>
          <w:marBottom w:val="0"/>
          <w:divBdr>
            <w:top w:val="none" w:sz="0" w:space="0" w:color="auto"/>
            <w:left w:val="none" w:sz="0" w:space="0" w:color="auto"/>
            <w:bottom w:val="none" w:sz="0" w:space="0" w:color="auto"/>
            <w:right w:val="none" w:sz="0" w:space="0" w:color="auto"/>
          </w:divBdr>
        </w:div>
        <w:div w:id="1117261658">
          <w:marLeft w:val="0"/>
          <w:marRight w:val="0"/>
          <w:marTop w:val="0"/>
          <w:marBottom w:val="0"/>
          <w:divBdr>
            <w:top w:val="none" w:sz="0" w:space="0" w:color="auto"/>
            <w:left w:val="none" w:sz="0" w:space="0" w:color="auto"/>
            <w:bottom w:val="none" w:sz="0" w:space="0" w:color="auto"/>
            <w:right w:val="none" w:sz="0" w:space="0" w:color="auto"/>
          </w:divBdr>
        </w:div>
        <w:div w:id="135225334">
          <w:marLeft w:val="0"/>
          <w:marRight w:val="0"/>
          <w:marTop w:val="0"/>
          <w:marBottom w:val="0"/>
          <w:divBdr>
            <w:top w:val="none" w:sz="0" w:space="0" w:color="auto"/>
            <w:left w:val="none" w:sz="0" w:space="0" w:color="auto"/>
            <w:bottom w:val="none" w:sz="0" w:space="0" w:color="auto"/>
            <w:right w:val="none" w:sz="0" w:space="0" w:color="auto"/>
          </w:divBdr>
        </w:div>
        <w:div w:id="1923948275">
          <w:marLeft w:val="0"/>
          <w:marRight w:val="0"/>
          <w:marTop w:val="0"/>
          <w:marBottom w:val="0"/>
          <w:divBdr>
            <w:top w:val="none" w:sz="0" w:space="0" w:color="auto"/>
            <w:left w:val="none" w:sz="0" w:space="0" w:color="auto"/>
            <w:bottom w:val="none" w:sz="0" w:space="0" w:color="auto"/>
            <w:right w:val="none" w:sz="0" w:space="0" w:color="auto"/>
          </w:divBdr>
        </w:div>
        <w:div w:id="1873683284">
          <w:marLeft w:val="0"/>
          <w:marRight w:val="0"/>
          <w:marTop w:val="0"/>
          <w:marBottom w:val="0"/>
          <w:divBdr>
            <w:top w:val="none" w:sz="0" w:space="0" w:color="auto"/>
            <w:left w:val="none" w:sz="0" w:space="0" w:color="auto"/>
            <w:bottom w:val="none" w:sz="0" w:space="0" w:color="auto"/>
            <w:right w:val="none" w:sz="0" w:space="0" w:color="auto"/>
          </w:divBdr>
        </w:div>
        <w:div w:id="1639341348">
          <w:marLeft w:val="0"/>
          <w:marRight w:val="0"/>
          <w:marTop w:val="0"/>
          <w:marBottom w:val="0"/>
          <w:divBdr>
            <w:top w:val="none" w:sz="0" w:space="0" w:color="auto"/>
            <w:left w:val="none" w:sz="0" w:space="0" w:color="auto"/>
            <w:bottom w:val="none" w:sz="0" w:space="0" w:color="auto"/>
            <w:right w:val="none" w:sz="0" w:space="0" w:color="auto"/>
          </w:divBdr>
        </w:div>
        <w:div w:id="1163467478">
          <w:marLeft w:val="0"/>
          <w:marRight w:val="0"/>
          <w:marTop w:val="0"/>
          <w:marBottom w:val="0"/>
          <w:divBdr>
            <w:top w:val="none" w:sz="0" w:space="0" w:color="auto"/>
            <w:left w:val="none" w:sz="0" w:space="0" w:color="auto"/>
            <w:bottom w:val="none" w:sz="0" w:space="0" w:color="auto"/>
            <w:right w:val="none" w:sz="0" w:space="0" w:color="auto"/>
          </w:divBdr>
        </w:div>
        <w:div w:id="533428299">
          <w:marLeft w:val="0"/>
          <w:marRight w:val="0"/>
          <w:marTop w:val="0"/>
          <w:marBottom w:val="0"/>
          <w:divBdr>
            <w:top w:val="none" w:sz="0" w:space="0" w:color="auto"/>
            <w:left w:val="none" w:sz="0" w:space="0" w:color="auto"/>
            <w:bottom w:val="none" w:sz="0" w:space="0" w:color="auto"/>
            <w:right w:val="none" w:sz="0" w:space="0" w:color="auto"/>
          </w:divBdr>
        </w:div>
        <w:div w:id="1990933710">
          <w:marLeft w:val="0"/>
          <w:marRight w:val="0"/>
          <w:marTop w:val="0"/>
          <w:marBottom w:val="0"/>
          <w:divBdr>
            <w:top w:val="none" w:sz="0" w:space="0" w:color="auto"/>
            <w:left w:val="none" w:sz="0" w:space="0" w:color="auto"/>
            <w:bottom w:val="none" w:sz="0" w:space="0" w:color="auto"/>
            <w:right w:val="none" w:sz="0" w:space="0" w:color="auto"/>
          </w:divBdr>
        </w:div>
        <w:div w:id="1276450901">
          <w:marLeft w:val="0"/>
          <w:marRight w:val="0"/>
          <w:marTop w:val="0"/>
          <w:marBottom w:val="0"/>
          <w:divBdr>
            <w:top w:val="none" w:sz="0" w:space="0" w:color="auto"/>
            <w:left w:val="none" w:sz="0" w:space="0" w:color="auto"/>
            <w:bottom w:val="none" w:sz="0" w:space="0" w:color="auto"/>
            <w:right w:val="none" w:sz="0" w:space="0" w:color="auto"/>
          </w:divBdr>
        </w:div>
        <w:div w:id="106699733">
          <w:marLeft w:val="0"/>
          <w:marRight w:val="0"/>
          <w:marTop w:val="0"/>
          <w:marBottom w:val="0"/>
          <w:divBdr>
            <w:top w:val="none" w:sz="0" w:space="0" w:color="auto"/>
            <w:left w:val="none" w:sz="0" w:space="0" w:color="auto"/>
            <w:bottom w:val="none" w:sz="0" w:space="0" w:color="auto"/>
            <w:right w:val="none" w:sz="0" w:space="0" w:color="auto"/>
          </w:divBdr>
        </w:div>
        <w:div w:id="1356226971">
          <w:marLeft w:val="0"/>
          <w:marRight w:val="0"/>
          <w:marTop w:val="0"/>
          <w:marBottom w:val="0"/>
          <w:divBdr>
            <w:top w:val="none" w:sz="0" w:space="0" w:color="auto"/>
            <w:left w:val="none" w:sz="0" w:space="0" w:color="auto"/>
            <w:bottom w:val="none" w:sz="0" w:space="0" w:color="auto"/>
            <w:right w:val="none" w:sz="0" w:space="0" w:color="auto"/>
          </w:divBdr>
        </w:div>
        <w:div w:id="615059764">
          <w:marLeft w:val="0"/>
          <w:marRight w:val="0"/>
          <w:marTop w:val="0"/>
          <w:marBottom w:val="0"/>
          <w:divBdr>
            <w:top w:val="none" w:sz="0" w:space="0" w:color="auto"/>
            <w:left w:val="none" w:sz="0" w:space="0" w:color="auto"/>
            <w:bottom w:val="none" w:sz="0" w:space="0" w:color="auto"/>
            <w:right w:val="none" w:sz="0" w:space="0" w:color="auto"/>
          </w:divBdr>
        </w:div>
        <w:div w:id="1925218195">
          <w:marLeft w:val="0"/>
          <w:marRight w:val="0"/>
          <w:marTop w:val="0"/>
          <w:marBottom w:val="0"/>
          <w:divBdr>
            <w:top w:val="none" w:sz="0" w:space="0" w:color="auto"/>
            <w:left w:val="none" w:sz="0" w:space="0" w:color="auto"/>
            <w:bottom w:val="none" w:sz="0" w:space="0" w:color="auto"/>
            <w:right w:val="none" w:sz="0" w:space="0" w:color="auto"/>
          </w:divBdr>
        </w:div>
        <w:div w:id="1432823764">
          <w:marLeft w:val="0"/>
          <w:marRight w:val="0"/>
          <w:marTop w:val="0"/>
          <w:marBottom w:val="0"/>
          <w:divBdr>
            <w:top w:val="none" w:sz="0" w:space="0" w:color="auto"/>
            <w:left w:val="none" w:sz="0" w:space="0" w:color="auto"/>
            <w:bottom w:val="none" w:sz="0" w:space="0" w:color="auto"/>
            <w:right w:val="none" w:sz="0" w:space="0" w:color="auto"/>
          </w:divBdr>
        </w:div>
        <w:div w:id="2113432673">
          <w:marLeft w:val="0"/>
          <w:marRight w:val="0"/>
          <w:marTop w:val="0"/>
          <w:marBottom w:val="0"/>
          <w:divBdr>
            <w:top w:val="none" w:sz="0" w:space="0" w:color="auto"/>
            <w:left w:val="none" w:sz="0" w:space="0" w:color="auto"/>
            <w:bottom w:val="none" w:sz="0" w:space="0" w:color="auto"/>
            <w:right w:val="none" w:sz="0" w:space="0" w:color="auto"/>
          </w:divBdr>
        </w:div>
        <w:div w:id="1744252575">
          <w:marLeft w:val="0"/>
          <w:marRight w:val="0"/>
          <w:marTop w:val="0"/>
          <w:marBottom w:val="0"/>
          <w:divBdr>
            <w:top w:val="none" w:sz="0" w:space="0" w:color="auto"/>
            <w:left w:val="none" w:sz="0" w:space="0" w:color="auto"/>
            <w:bottom w:val="none" w:sz="0" w:space="0" w:color="auto"/>
            <w:right w:val="none" w:sz="0" w:space="0" w:color="auto"/>
          </w:divBdr>
        </w:div>
        <w:div w:id="697971233">
          <w:marLeft w:val="0"/>
          <w:marRight w:val="0"/>
          <w:marTop w:val="0"/>
          <w:marBottom w:val="0"/>
          <w:divBdr>
            <w:top w:val="none" w:sz="0" w:space="0" w:color="auto"/>
            <w:left w:val="none" w:sz="0" w:space="0" w:color="auto"/>
            <w:bottom w:val="none" w:sz="0" w:space="0" w:color="auto"/>
            <w:right w:val="none" w:sz="0" w:space="0" w:color="auto"/>
          </w:divBdr>
        </w:div>
        <w:div w:id="963197285">
          <w:marLeft w:val="0"/>
          <w:marRight w:val="0"/>
          <w:marTop w:val="0"/>
          <w:marBottom w:val="0"/>
          <w:divBdr>
            <w:top w:val="none" w:sz="0" w:space="0" w:color="auto"/>
            <w:left w:val="none" w:sz="0" w:space="0" w:color="auto"/>
            <w:bottom w:val="none" w:sz="0" w:space="0" w:color="auto"/>
            <w:right w:val="none" w:sz="0" w:space="0" w:color="auto"/>
          </w:divBdr>
        </w:div>
        <w:div w:id="1619415189">
          <w:marLeft w:val="0"/>
          <w:marRight w:val="0"/>
          <w:marTop w:val="0"/>
          <w:marBottom w:val="0"/>
          <w:divBdr>
            <w:top w:val="none" w:sz="0" w:space="0" w:color="auto"/>
            <w:left w:val="none" w:sz="0" w:space="0" w:color="auto"/>
            <w:bottom w:val="none" w:sz="0" w:space="0" w:color="auto"/>
            <w:right w:val="none" w:sz="0" w:space="0" w:color="auto"/>
          </w:divBdr>
        </w:div>
        <w:div w:id="58485592">
          <w:marLeft w:val="0"/>
          <w:marRight w:val="0"/>
          <w:marTop w:val="0"/>
          <w:marBottom w:val="0"/>
          <w:divBdr>
            <w:top w:val="none" w:sz="0" w:space="0" w:color="auto"/>
            <w:left w:val="none" w:sz="0" w:space="0" w:color="auto"/>
            <w:bottom w:val="none" w:sz="0" w:space="0" w:color="auto"/>
            <w:right w:val="none" w:sz="0" w:space="0" w:color="auto"/>
          </w:divBdr>
        </w:div>
        <w:div w:id="743726452">
          <w:marLeft w:val="0"/>
          <w:marRight w:val="0"/>
          <w:marTop w:val="0"/>
          <w:marBottom w:val="0"/>
          <w:divBdr>
            <w:top w:val="none" w:sz="0" w:space="0" w:color="auto"/>
            <w:left w:val="none" w:sz="0" w:space="0" w:color="auto"/>
            <w:bottom w:val="none" w:sz="0" w:space="0" w:color="auto"/>
            <w:right w:val="none" w:sz="0" w:space="0" w:color="auto"/>
          </w:divBdr>
        </w:div>
        <w:div w:id="1351448872">
          <w:marLeft w:val="0"/>
          <w:marRight w:val="0"/>
          <w:marTop w:val="0"/>
          <w:marBottom w:val="0"/>
          <w:divBdr>
            <w:top w:val="none" w:sz="0" w:space="0" w:color="auto"/>
            <w:left w:val="none" w:sz="0" w:space="0" w:color="auto"/>
            <w:bottom w:val="none" w:sz="0" w:space="0" w:color="auto"/>
            <w:right w:val="none" w:sz="0" w:space="0" w:color="auto"/>
          </w:divBdr>
        </w:div>
        <w:div w:id="810251466">
          <w:marLeft w:val="0"/>
          <w:marRight w:val="0"/>
          <w:marTop w:val="0"/>
          <w:marBottom w:val="0"/>
          <w:divBdr>
            <w:top w:val="none" w:sz="0" w:space="0" w:color="auto"/>
            <w:left w:val="none" w:sz="0" w:space="0" w:color="auto"/>
            <w:bottom w:val="none" w:sz="0" w:space="0" w:color="auto"/>
            <w:right w:val="none" w:sz="0" w:space="0" w:color="auto"/>
          </w:divBdr>
        </w:div>
        <w:div w:id="490413674">
          <w:marLeft w:val="0"/>
          <w:marRight w:val="0"/>
          <w:marTop w:val="0"/>
          <w:marBottom w:val="0"/>
          <w:divBdr>
            <w:top w:val="none" w:sz="0" w:space="0" w:color="auto"/>
            <w:left w:val="none" w:sz="0" w:space="0" w:color="auto"/>
            <w:bottom w:val="none" w:sz="0" w:space="0" w:color="auto"/>
            <w:right w:val="none" w:sz="0" w:space="0" w:color="auto"/>
          </w:divBdr>
        </w:div>
        <w:div w:id="1379822263">
          <w:marLeft w:val="0"/>
          <w:marRight w:val="0"/>
          <w:marTop w:val="0"/>
          <w:marBottom w:val="0"/>
          <w:divBdr>
            <w:top w:val="none" w:sz="0" w:space="0" w:color="auto"/>
            <w:left w:val="none" w:sz="0" w:space="0" w:color="auto"/>
            <w:bottom w:val="none" w:sz="0" w:space="0" w:color="auto"/>
            <w:right w:val="none" w:sz="0" w:space="0" w:color="auto"/>
          </w:divBdr>
        </w:div>
        <w:div w:id="104740787">
          <w:marLeft w:val="0"/>
          <w:marRight w:val="0"/>
          <w:marTop w:val="0"/>
          <w:marBottom w:val="0"/>
          <w:divBdr>
            <w:top w:val="none" w:sz="0" w:space="0" w:color="auto"/>
            <w:left w:val="none" w:sz="0" w:space="0" w:color="auto"/>
            <w:bottom w:val="none" w:sz="0" w:space="0" w:color="auto"/>
            <w:right w:val="none" w:sz="0" w:space="0" w:color="auto"/>
          </w:divBdr>
        </w:div>
        <w:div w:id="1538011694">
          <w:marLeft w:val="0"/>
          <w:marRight w:val="0"/>
          <w:marTop w:val="0"/>
          <w:marBottom w:val="0"/>
          <w:divBdr>
            <w:top w:val="none" w:sz="0" w:space="0" w:color="auto"/>
            <w:left w:val="none" w:sz="0" w:space="0" w:color="auto"/>
            <w:bottom w:val="none" w:sz="0" w:space="0" w:color="auto"/>
            <w:right w:val="none" w:sz="0" w:space="0" w:color="auto"/>
          </w:divBdr>
        </w:div>
        <w:div w:id="314798809">
          <w:marLeft w:val="0"/>
          <w:marRight w:val="0"/>
          <w:marTop w:val="0"/>
          <w:marBottom w:val="0"/>
          <w:divBdr>
            <w:top w:val="none" w:sz="0" w:space="0" w:color="auto"/>
            <w:left w:val="none" w:sz="0" w:space="0" w:color="auto"/>
            <w:bottom w:val="none" w:sz="0" w:space="0" w:color="auto"/>
            <w:right w:val="none" w:sz="0" w:space="0" w:color="auto"/>
          </w:divBdr>
        </w:div>
        <w:div w:id="297995303">
          <w:marLeft w:val="0"/>
          <w:marRight w:val="0"/>
          <w:marTop w:val="0"/>
          <w:marBottom w:val="0"/>
          <w:divBdr>
            <w:top w:val="none" w:sz="0" w:space="0" w:color="auto"/>
            <w:left w:val="none" w:sz="0" w:space="0" w:color="auto"/>
            <w:bottom w:val="none" w:sz="0" w:space="0" w:color="auto"/>
            <w:right w:val="none" w:sz="0" w:space="0" w:color="auto"/>
          </w:divBdr>
        </w:div>
        <w:div w:id="942421358">
          <w:marLeft w:val="0"/>
          <w:marRight w:val="0"/>
          <w:marTop w:val="0"/>
          <w:marBottom w:val="0"/>
          <w:divBdr>
            <w:top w:val="none" w:sz="0" w:space="0" w:color="auto"/>
            <w:left w:val="none" w:sz="0" w:space="0" w:color="auto"/>
            <w:bottom w:val="none" w:sz="0" w:space="0" w:color="auto"/>
            <w:right w:val="none" w:sz="0" w:space="0" w:color="auto"/>
          </w:divBdr>
        </w:div>
        <w:div w:id="1607079105">
          <w:marLeft w:val="0"/>
          <w:marRight w:val="0"/>
          <w:marTop w:val="0"/>
          <w:marBottom w:val="0"/>
          <w:divBdr>
            <w:top w:val="none" w:sz="0" w:space="0" w:color="auto"/>
            <w:left w:val="none" w:sz="0" w:space="0" w:color="auto"/>
            <w:bottom w:val="none" w:sz="0" w:space="0" w:color="auto"/>
            <w:right w:val="none" w:sz="0" w:space="0" w:color="auto"/>
          </w:divBdr>
        </w:div>
        <w:div w:id="1140155230">
          <w:marLeft w:val="0"/>
          <w:marRight w:val="0"/>
          <w:marTop w:val="0"/>
          <w:marBottom w:val="0"/>
          <w:divBdr>
            <w:top w:val="none" w:sz="0" w:space="0" w:color="auto"/>
            <w:left w:val="none" w:sz="0" w:space="0" w:color="auto"/>
            <w:bottom w:val="none" w:sz="0" w:space="0" w:color="auto"/>
            <w:right w:val="none" w:sz="0" w:space="0" w:color="auto"/>
          </w:divBdr>
        </w:div>
        <w:div w:id="723137926">
          <w:marLeft w:val="0"/>
          <w:marRight w:val="0"/>
          <w:marTop w:val="0"/>
          <w:marBottom w:val="0"/>
          <w:divBdr>
            <w:top w:val="none" w:sz="0" w:space="0" w:color="auto"/>
            <w:left w:val="none" w:sz="0" w:space="0" w:color="auto"/>
            <w:bottom w:val="none" w:sz="0" w:space="0" w:color="auto"/>
            <w:right w:val="none" w:sz="0" w:space="0" w:color="auto"/>
          </w:divBdr>
        </w:div>
        <w:div w:id="1622490905">
          <w:marLeft w:val="0"/>
          <w:marRight w:val="0"/>
          <w:marTop w:val="0"/>
          <w:marBottom w:val="0"/>
          <w:divBdr>
            <w:top w:val="none" w:sz="0" w:space="0" w:color="auto"/>
            <w:left w:val="none" w:sz="0" w:space="0" w:color="auto"/>
            <w:bottom w:val="none" w:sz="0" w:space="0" w:color="auto"/>
            <w:right w:val="none" w:sz="0" w:space="0" w:color="auto"/>
          </w:divBdr>
        </w:div>
        <w:div w:id="1114254686">
          <w:marLeft w:val="0"/>
          <w:marRight w:val="0"/>
          <w:marTop w:val="0"/>
          <w:marBottom w:val="0"/>
          <w:divBdr>
            <w:top w:val="none" w:sz="0" w:space="0" w:color="auto"/>
            <w:left w:val="none" w:sz="0" w:space="0" w:color="auto"/>
            <w:bottom w:val="none" w:sz="0" w:space="0" w:color="auto"/>
            <w:right w:val="none" w:sz="0" w:space="0" w:color="auto"/>
          </w:divBdr>
        </w:div>
        <w:div w:id="2010450057">
          <w:marLeft w:val="0"/>
          <w:marRight w:val="0"/>
          <w:marTop w:val="0"/>
          <w:marBottom w:val="0"/>
          <w:divBdr>
            <w:top w:val="none" w:sz="0" w:space="0" w:color="auto"/>
            <w:left w:val="none" w:sz="0" w:space="0" w:color="auto"/>
            <w:bottom w:val="none" w:sz="0" w:space="0" w:color="auto"/>
            <w:right w:val="none" w:sz="0" w:space="0" w:color="auto"/>
          </w:divBdr>
        </w:div>
        <w:div w:id="2115785271">
          <w:marLeft w:val="0"/>
          <w:marRight w:val="0"/>
          <w:marTop w:val="0"/>
          <w:marBottom w:val="0"/>
          <w:divBdr>
            <w:top w:val="none" w:sz="0" w:space="0" w:color="auto"/>
            <w:left w:val="none" w:sz="0" w:space="0" w:color="auto"/>
            <w:bottom w:val="none" w:sz="0" w:space="0" w:color="auto"/>
            <w:right w:val="none" w:sz="0" w:space="0" w:color="auto"/>
          </w:divBdr>
        </w:div>
        <w:div w:id="856390779">
          <w:marLeft w:val="0"/>
          <w:marRight w:val="0"/>
          <w:marTop w:val="0"/>
          <w:marBottom w:val="0"/>
          <w:divBdr>
            <w:top w:val="none" w:sz="0" w:space="0" w:color="auto"/>
            <w:left w:val="none" w:sz="0" w:space="0" w:color="auto"/>
            <w:bottom w:val="none" w:sz="0" w:space="0" w:color="auto"/>
            <w:right w:val="none" w:sz="0" w:space="0" w:color="auto"/>
          </w:divBdr>
        </w:div>
        <w:div w:id="621420392">
          <w:marLeft w:val="0"/>
          <w:marRight w:val="0"/>
          <w:marTop w:val="0"/>
          <w:marBottom w:val="0"/>
          <w:divBdr>
            <w:top w:val="none" w:sz="0" w:space="0" w:color="auto"/>
            <w:left w:val="none" w:sz="0" w:space="0" w:color="auto"/>
            <w:bottom w:val="none" w:sz="0" w:space="0" w:color="auto"/>
            <w:right w:val="none" w:sz="0" w:space="0" w:color="auto"/>
          </w:divBdr>
        </w:div>
        <w:div w:id="1960139532">
          <w:marLeft w:val="0"/>
          <w:marRight w:val="0"/>
          <w:marTop w:val="0"/>
          <w:marBottom w:val="0"/>
          <w:divBdr>
            <w:top w:val="none" w:sz="0" w:space="0" w:color="auto"/>
            <w:left w:val="none" w:sz="0" w:space="0" w:color="auto"/>
            <w:bottom w:val="none" w:sz="0" w:space="0" w:color="auto"/>
            <w:right w:val="none" w:sz="0" w:space="0" w:color="auto"/>
          </w:divBdr>
        </w:div>
        <w:div w:id="125969754">
          <w:marLeft w:val="0"/>
          <w:marRight w:val="0"/>
          <w:marTop w:val="0"/>
          <w:marBottom w:val="0"/>
          <w:divBdr>
            <w:top w:val="none" w:sz="0" w:space="0" w:color="auto"/>
            <w:left w:val="none" w:sz="0" w:space="0" w:color="auto"/>
            <w:bottom w:val="none" w:sz="0" w:space="0" w:color="auto"/>
            <w:right w:val="none" w:sz="0" w:space="0" w:color="auto"/>
          </w:divBdr>
        </w:div>
        <w:div w:id="306328345">
          <w:marLeft w:val="0"/>
          <w:marRight w:val="0"/>
          <w:marTop w:val="0"/>
          <w:marBottom w:val="0"/>
          <w:divBdr>
            <w:top w:val="none" w:sz="0" w:space="0" w:color="auto"/>
            <w:left w:val="none" w:sz="0" w:space="0" w:color="auto"/>
            <w:bottom w:val="none" w:sz="0" w:space="0" w:color="auto"/>
            <w:right w:val="none" w:sz="0" w:space="0" w:color="auto"/>
          </w:divBdr>
        </w:div>
        <w:div w:id="1739936946">
          <w:marLeft w:val="0"/>
          <w:marRight w:val="0"/>
          <w:marTop w:val="0"/>
          <w:marBottom w:val="0"/>
          <w:divBdr>
            <w:top w:val="none" w:sz="0" w:space="0" w:color="auto"/>
            <w:left w:val="none" w:sz="0" w:space="0" w:color="auto"/>
            <w:bottom w:val="none" w:sz="0" w:space="0" w:color="auto"/>
            <w:right w:val="none" w:sz="0" w:space="0" w:color="auto"/>
          </w:divBdr>
        </w:div>
        <w:div w:id="1690523736">
          <w:marLeft w:val="0"/>
          <w:marRight w:val="0"/>
          <w:marTop w:val="0"/>
          <w:marBottom w:val="0"/>
          <w:divBdr>
            <w:top w:val="none" w:sz="0" w:space="0" w:color="auto"/>
            <w:left w:val="none" w:sz="0" w:space="0" w:color="auto"/>
            <w:bottom w:val="none" w:sz="0" w:space="0" w:color="auto"/>
            <w:right w:val="none" w:sz="0" w:space="0" w:color="auto"/>
          </w:divBdr>
        </w:div>
      </w:divsChild>
    </w:div>
    <w:div w:id="1226601243">
      <w:bodyDiv w:val="1"/>
      <w:marLeft w:val="0"/>
      <w:marRight w:val="0"/>
      <w:marTop w:val="0"/>
      <w:marBottom w:val="0"/>
      <w:divBdr>
        <w:top w:val="none" w:sz="0" w:space="0" w:color="auto"/>
        <w:left w:val="none" w:sz="0" w:space="0" w:color="auto"/>
        <w:bottom w:val="none" w:sz="0" w:space="0" w:color="auto"/>
        <w:right w:val="none" w:sz="0" w:space="0" w:color="auto"/>
      </w:divBdr>
    </w:div>
    <w:div w:id="1240678101">
      <w:bodyDiv w:val="1"/>
      <w:marLeft w:val="0"/>
      <w:marRight w:val="0"/>
      <w:marTop w:val="0"/>
      <w:marBottom w:val="0"/>
      <w:divBdr>
        <w:top w:val="none" w:sz="0" w:space="0" w:color="auto"/>
        <w:left w:val="none" w:sz="0" w:space="0" w:color="auto"/>
        <w:bottom w:val="none" w:sz="0" w:space="0" w:color="auto"/>
        <w:right w:val="none" w:sz="0" w:space="0" w:color="auto"/>
      </w:divBdr>
      <w:divsChild>
        <w:div w:id="1992364729">
          <w:marLeft w:val="0"/>
          <w:marRight w:val="0"/>
          <w:marTop w:val="0"/>
          <w:marBottom w:val="0"/>
          <w:divBdr>
            <w:top w:val="none" w:sz="0" w:space="0" w:color="auto"/>
            <w:left w:val="none" w:sz="0" w:space="0" w:color="auto"/>
            <w:bottom w:val="none" w:sz="0" w:space="0" w:color="auto"/>
            <w:right w:val="none" w:sz="0" w:space="0" w:color="auto"/>
          </w:divBdr>
        </w:div>
      </w:divsChild>
    </w:div>
    <w:div w:id="1292128702">
      <w:bodyDiv w:val="1"/>
      <w:marLeft w:val="0"/>
      <w:marRight w:val="0"/>
      <w:marTop w:val="0"/>
      <w:marBottom w:val="0"/>
      <w:divBdr>
        <w:top w:val="none" w:sz="0" w:space="0" w:color="auto"/>
        <w:left w:val="none" w:sz="0" w:space="0" w:color="auto"/>
        <w:bottom w:val="none" w:sz="0" w:space="0" w:color="auto"/>
        <w:right w:val="none" w:sz="0" w:space="0" w:color="auto"/>
      </w:divBdr>
    </w:div>
    <w:div w:id="1331133185">
      <w:bodyDiv w:val="1"/>
      <w:marLeft w:val="0"/>
      <w:marRight w:val="0"/>
      <w:marTop w:val="0"/>
      <w:marBottom w:val="0"/>
      <w:divBdr>
        <w:top w:val="none" w:sz="0" w:space="0" w:color="auto"/>
        <w:left w:val="none" w:sz="0" w:space="0" w:color="auto"/>
        <w:bottom w:val="none" w:sz="0" w:space="0" w:color="auto"/>
        <w:right w:val="none" w:sz="0" w:space="0" w:color="auto"/>
      </w:divBdr>
    </w:div>
    <w:div w:id="1539584544">
      <w:bodyDiv w:val="1"/>
      <w:marLeft w:val="0"/>
      <w:marRight w:val="0"/>
      <w:marTop w:val="0"/>
      <w:marBottom w:val="0"/>
      <w:divBdr>
        <w:top w:val="none" w:sz="0" w:space="0" w:color="auto"/>
        <w:left w:val="none" w:sz="0" w:space="0" w:color="auto"/>
        <w:bottom w:val="none" w:sz="0" w:space="0" w:color="auto"/>
        <w:right w:val="none" w:sz="0" w:space="0" w:color="auto"/>
      </w:divBdr>
    </w:div>
    <w:div w:id="1581712478">
      <w:bodyDiv w:val="1"/>
      <w:marLeft w:val="0"/>
      <w:marRight w:val="0"/>
      <w:marTop w:val="0"/>
      <w:marBottom w:val="0"/>
      <w:divBdr>
        <w:top w:val="none" w:sz="0" w:space="0" w:color="auto"/>
        <w:left w:val="none" w:sz="0" w:space="0" w:color="auto"/>
        <w:bottom w:val="none" w:sz="0" w:space="0" w:color="auto"/>
        <w:right w:val="none" w:sz="0" w:space="0" w:color="auto"/>
      </w:divBdr>
    </w:div>
    <w:div w:id="1615406487">
      <w:bodyDiv w:val="1"/>
      <w:marLeft w:val="0"/>
      <w:marRight w:val="0"/>
      <w:marTop w:val="0"/>
      <w:marBottom w:val="0"/>
      <w:divBdr>
        <w:top w:val="none" w:sz="0" w:space="0" w:color="auto"/>
        <w:left w:val="none" w:sz="0" w:space="0" w:color="auto"/>
        <w:bottom w:val="none" w:sz="0" w:space="0" w:color="auto"/>
        <w:right w:val="none" w:sz="0" w:space="0" w:color="auto"/>
      </w:divBdr>
    </w:div>
    <w:div w:id="1628774930">
      <w:bodyDiv w:val="1"/>
      <w:marLeft w:val="0"/>
      <w:marRight w:val="0"/>
      <w:marTop w:val="0"/>
      <w:marBottom w:val="0"/>
      <w:divBdr>
        <w:top w:val="none" w:sz="0" w:space="0" w:color="auto"/>
        <w:left w:val="none" w:sz="0" w:space="0" w:color="auto"/>
        <w:bottom w:val="none" w:sz="0" w:space="0" w:color="auto"/>
        <w:right w:val="none" w:sz="0" w:space="0" w:color="auto"/>
      </w:divBdr>
    </w:div>
    <w:div w:id="1709720902">
      <w:bodyDiv w:val="1"/>
      <w:marLeft w:val="0"/>
      <w:marRight w:val="0"/>
      <w:marTop w:val="0"/>
      <w:marBottom w:val="0"/>
      <w:divBdr>
        <w:top w:val="none" w:sz="0" w:space="0" w:color="auto"/>
        <w:left w:val="none" w:sz="0" w:space="0" w:color="auto"/>
        <w:bottom w:val="none" w:sz="0" w:space="0" w:color="auto"/>
        <w:right w:val="none" w:sz="0" w:space="0" w:color="auto"/>
      </w:divBdr>
    </w:div>
    <w:div w:id="1713192893">
      <w:bodyDiv w:val="1"/>
      <w:marLeft w:val="0"/>
      <w:marRight w:val="0"/>
      <w:marTop w:val="0"/>
      <w:marBottom w:val="0"/>
      <w:divBdr>
        <w:top w:val="none" w:sz="0" w:space="0" w:color="auto"/>
        <w:left w:val="none" w:sz="0" w:space="0" w:color="auto"/>
        <w:bottom w:val="none" w:sz="0" w:space="0" w:color="auto"/>
        <w:right w:val="none" w:sz="0" w:space="0" w:color="auto"/>
      </w:divBdr>
    </w:div>
    <w:div w:id="1724061157">
      <w:bodyDiv w:val="1"/>
      <w:marLeft w:val="0"/>
      <w:marRight w:val="0"/>
      <w:marTop w:val="0"/>
      <w:marBottom w:val="0"/>
      <w:divBdr>
        <w:top w:val="none" w:sz="0" w:space="0" w:color="auto"/>
        <w:left w:val="none" w:sz="0" w:space="0" w:color="auto"/>
        <w:bottom w:val="none" w:sz="0" w:space="0" w:color="auto"/>
        <w:right w:val="none" w:sz="0" w:space="0" w:color="auto"/>
      </w:divBdr>
    </w:div>
    <w:div w:id="1737703980">
      <w:bodyDiv w:val="1"/>
      <w:marLeft w:val="0"/>
      <w:marRight w:val="0"/>
      <w:marTop w:val="0"/>
      <w:marBottom w:val="0"/>
      <w:divBdr>
        <w:top w:val="none" w:sz="0" w:space="0" w:color="auto"/>
        <w:left w:val="none" w:sz="0" w:space="0" w:color="auto"/>
        <w:bottom w:val="none" w:sz="0" w:space="0" w:color="auto"/>
        <w:right w:val="none" w:sz="0" w:space="0" w:color="auto"/>
      </w:divBdr>
    </w:div>
    <w:div w:id="1761215682">
      <w:bodyDiv w:val="1"/>
      <w:marLeft w:val="0"/>
      <w:marRight w:val="0"/>
      <w:marTop w:val="0"/>
      <w:marBottom w:val="0"/>
      <w:divBdr>
        <w:top w:val="none" w:sz="0" w:space="0" w:color="auto"/>
        <w:left w:val="none" w:sz="0" w:space="0" w:color="auto"/>
        <w:bottom w:val="none" w:sz="0" w:space="0" w:color="auto"/>
        <w:right w:val="none" w:sz="0" w:space="0" w:color="auto"/>
      </w:divBdr>
    </w:div>
    <w:div w:id="1812205918">
      <w:bodyDiv w:val="1"/>
      <w:marLeft w:val="0"/>
      <w:marRight w:val="0"/>
      <w:marTop w:val="0"/>
      <w:marBottom w:val="0"/>
      <w:divBdr>
        <w:top w:val="none" w:sz="0" w:space="0" w:color="auto"/>
        <w:left w:val="none" w:sz="0" w:space="0" w:color="auto"/>
        <w:bottom w:val="none" w:sz="0" w:space="0" w:color="auto"/>
        <w:right w:val="none" w:sz="0" w:space="0" w:color="auto"/>
      </w:divBdr>
    </w:div>
    <w:div w:id="1852643610">
      <w:bodyDiv w:val="1"/>
      <w:marLeft w:val="0"/>
      <w:marRight w:val="0"/>
      <w:marTop w:val="0"/>
      <w:marBottom w:val="0"/>
      <w:divBdr>
        <w:top w:val="none" w:sz="0" w:space="0" w:color="auto"/>
        <w:left w:val="none" w:sz="0" w:space="0" w:color="auto"/>
        <w:bottom w:val="none" w:sz="0" w:space="0" w:color="auto"/>
        <w:right w:val="none" w:sz="0" w:space="0" w:color="auto"/>
      </w:divBdr>
    </w:div>
    <w:div w:id="1966695525">
      <w:bodyDiv w:val="1"/>
      <w:marLeft w:val="0"/>
      <w:marRight w:val="0"/>
      <w:marTop w:val="0"/>
      <w:marBottom w:val="0"/>
      <w:divBdr>
        <w:top w:val="none" w:sz="0" w:space="0" w:color="auto"/>
        <w:left w:val="none" w:sz="0" w:space="0" w:color="auto"/>
        <w:bottom w:val="none" w:sz="0" w:space="0" w:color="auto"/>
        <w:right w:val="none" w:sz="0" w:space="0" w:color="auto"/>
      </w:divBdr>
    </w:div>
    <w:div w:id="2091998810">
      <w:bodyDiv w:val="1"/>
      <w:marLeft w:val="0"/>
      <w:marRight w:val="0"/>
      <w:marTop w:val="0"/>
      <w:marBottom w:val="0"/>
      <w:divBdr>
        <w:top w:val="none" w:sz="0" w:space="0" w:color="auto"/>
        <w:left w:val="none" w:sz="0" w:space="0" w:color="auto"/>
        <w:bottom w:val="none" w:sz="0" w:space="0" w:color="auto"/>
        <w:right w:val="none" w:sz="0" w:space="0" w:color="auto"/>
      </w:divBdr>
    </w:div>
    <w:div w:id="2128695936">
      <w:bodyDiv w:val="1"/>
      <w:marLeft w:val="0"/>
      <w:marRight w:val="0"/>
      <w:marTop w:val="0"/>
      <w:marBottom w:val="0"/>
      <w:divBdr>
        <w:top w:val="none" w:sz="0" w:space="0" w:color="auto"/>
        <w:left w:val="none" w:sz="0" w:space="0" w:color="auto"/>
        <w:bottom w:val="none" w:sz="0" w:space="0" w:color="auto"/>
        <w:right w:val="none" w:sz="0" w:space="0" w:color="auto"/>
      </w:divBdr>
      <w:divsChild>
        <w:div w:id="158159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KRISHL@ZOHO.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lbrahmas/Library/Containers/com.microsoft.Word/Data/Library/Application%20Support/Microsoft/Office/16.0/DTS/Search/%7bF92C274F-B784-D742-987B-FDB91070922B%7dtf029278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955B77522E954D989C948B0058F53E"/>
        <w:category>
          <w:name w:val="General"/>
          <w:gallery w:val="placeholder"/>
        </w:category>
        <w:types>
          <w:type w:val="bbPlcHdr"/>
        </w:types>
        <w:behaviors>
          <w:behavior w:val="content"/>
        </w:behaviors>
        <w:guid w:val="{FCBBE9C1-BC06-A446-992D-46DD17A8B518}"/>
      </w:docPartPr>
      <w:docPartBody>
        <w:p w:rsidR="007A77D7" w:rsidRDefault="009E1C74">
          <w:pPr>
            <w:pStyle w:val="9E955B77522E954D989C948B0058F53E"/>
          </w:pPr>
          <w:r>
            <w:t>Overview</w:t>
          </w:r>
        </w:p>
      </w:docPartBody>
    </w:docPart>
    <w:docPart>
      <w:docPartPr>
        <w:name w:val="C63D2FB9746C4648922604EAEBC423FE"/>
        <w:category>
          <w:name w:val="General"/>
          <w:gallery w:val="placeholder"/>
        </w:category>
        <w:types>
          <w:type w:val="bbPlcHdr"/>
        </w:types>
        <w:behaviors>
          <w:behavior w:val="content"/>
        </w:behaviors>
        <w:guid w:val="{2E2D8586-0019-574B-B310-5F3E20BD9765}"/>
      </w:docPartPr>
      <w:docPartBody>
        <w:p w:rsidR="007A77D7" w:rsidRDefault="009E1C74">
          <w:pPr>
            <w:pStyle w:val="C63D2FB9746C4648922604EAEBC423FE"/>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85"/>
    <w:rsid w:val="004740EC"/>
    <w:rsid w:val="0056488D"/>
    <w:rsid w:val="00767885"/>
    <w:rsid w:val="007A77D7"/>
    <w:rsid w:val="00841F31"/>
    <w:rsid w:val="009763D4"/>
    <w:rsid w:val="009C3870"/>
    <w:rsid w:val="009E1C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55B77522E954D989C948B0058F53E">
    <w:name w:val="9E955B77522E954D989C948B0058F53E"/>
  </w:style>
  <w:style w:type="paragraph" w:customStyle="1" w:styleId="C63D2FB9746C4648922604EAEBC423FE">
    <w:name w:val="C63D2FB9746C4648922604EAEBC42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{F92C274F-B784-D742-987B-FDB91070922B}tf02927813.dotx</Template>
  <TotalTime>96</TotalTime>
  <Pages>8</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Krishnamurthy</dc:creator>
  <cp:lastModifiedBy>Krishnamurthy</cp:lastModifiedBy>
  <cp:revision>21</cp:revision>
  <dcterms:created xsi:type="dcterms:W3CDTF">2021-07-03T01:00:00Z</dcterms:created>
  <dcterms:modified xsi:type="dcterms:W3CDTF">2021-07-03T19:24:00Z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